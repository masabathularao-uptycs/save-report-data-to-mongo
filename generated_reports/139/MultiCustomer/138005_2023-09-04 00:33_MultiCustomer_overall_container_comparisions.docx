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Container-wise Resource Usage Report</w:t>
      </w:r>
    </w:p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admiring_sanderson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adoring_leavitt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affectionate_knuth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agitated_kalam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airflow-redis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4.04 %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airflow_airflow-scheduler_1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t>0.38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13.93 %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airflow_airflow-triggerer_1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1.30 %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airflow_airflow-webserver_1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t>1.00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56.98 %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airflow_airflow-worker_1</w:t>
            </w:r>
          </w:p>
        </w:tc>
        <w:tc>
          <w:tcPr>
            <w:tcW w:type="dxa" w:w="1728"/>
          </w:tcPr>
          <w:p>
            <w:r>
              <w:t>3.11 GB</w:t>
            </w:r>
          </w:p>
        </w:tc>
        <w:tc>
          <w:tcPr>
            <w:tcW w:type="dxa" w:w="1728"/>
          </w:tcPr>
          <w:p>
            <w:r>
              <w:t>4.33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39.17 %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airflow_elasticsearch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t>1.84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4.64 %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airflow_flower_1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41.63 % ⬆️</w:t>
            </w:r>
          </w:p>
        </w:tc>
      </w:tr>
      <w:tr>
        <w:tc>
          <w:tcPr>
            <w:tcW w:type="dxa" w:w="1728"/>
          </w:tcPr>
          <w:p>
            <w:r>
              <w:t>Memory used by container alluxio-master</w:t>
            </w:r>
          </w:p>
        </w:tc>
        <w:tc>
          <w:tcPr>
            <w:tcW w:type="dxa" w:w="1728"/>
          </w:tcPr>
          <w:p>
            <w:r>
              <w:t>7.75 GB</w:t>
            </w:r>
          </w:p>
        </w:tc>
        <w:tc>
          <w:tcPr>
            <w:tcW w:type="dxa" w:w="1728"/>
          </w:tcPr>
          <w:p>
            <w:r>
              <w:t>8.74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12.88 % ⬆️</w:t>
            </w:r>
          </w:p>
        </w:tc>
      </w:tr>
      <w:tr>
        <w:tc>
          <w:tcPr>
            <w:tcW w:type="dxa" w:w="1728"/>
          </w:tcPr>
          <w:p>
            <w:r>
              <w:t>Memory used by container alluxio-worker</w:t>
            </w:r>
          </w:p>
        </w:tc>
        <w:tc>
          <w:tcPr>
            <w:tcW w:type="dxa" w:w="1728"/>
          </w:tcPr>
          <w:p>
            <w:r>
              <w:t>8.50 GB</w:t>
            </w:r>
          </w:p>
        </w:tc>
        <w:tc>
          <w:tcPr>
            <w:tcW w:type="dxa" w:w="1728"/>
          </w:tcPr>
          <w:p>
            <w:r>
              <w:t>9.67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13.70 % ⬆️</w:t>
            </w:r>
          </w:p>
        </w:tc>
      </w:tr>
      <w:tr>
        <w:tc>
          <w:tcPr>
            <w:tcW w:type="dxa" w:w="1728"/>
          </w:tcPr>
          <w:p>
            <w:r>
              <w:t>Memory used by container angry_antonelli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ask-uptycs-server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6.12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asset-catalog-db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awesome_rhodes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bold_davinci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brave_kapitsa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busy_sammet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charming_blackwell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checksum-validator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2.03 GB</w:t>
            </w:r>
          </w:p>
        </w:tc>
        <w:tc>
          <w:tcPr>
            <w:tcW w:type="dxa" w:w="1728"/>
          </w:tcPr>
          <w:p>
            <w:r>
              <w:t>2.78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37.22 % ⬆️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t>0.57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23.17 %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0.46 GB</w:t>
            </w:r>
          </w:p>
        </w:tc>
        <w:tc>
          <w:tcPr>
            <w:tcW w:type="dxa" w:w="1728"/>
          </w:tcPr>
          <w:p>
            <w:r>
              <w:t>0.66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41.92 %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0.24 GB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99.94 % ⬆️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42.93 % ⬆️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0.82 GB</w:t>
            </w:r>
          </w:p>
        </w:tc>
        <w:tc>
          <w:tcPr>
            <w:tcW w:type="dxa" w:w="1728"/>
          </w:tcPr>
          <w:p>
            <w:r>
              <w:t>0.95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17.02 %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2.98 GB</w:t>
            </w:r>
          </w:p>
        </w:tc>
        <w:tc>
          <w:tcPr>
            <w:tcW w:type="dxa" w:w="1728"/>
          </w:tcPr>
          <w:p>
            <w:r>
              <w:t>1.26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57.71 % ⬇️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t>0.62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54.79 %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47.80 % ⬆️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0.75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32.94 % ⬆️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t>0.84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63.96 %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0.79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46.45 %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7.13 GB</w:t>
            </w:r>
          </w:p>
        </w:tc>
        <w:tc>
          <w:tcPr>
            <w:tcW w:type="dxa" w:w="1728"/>
          </w:tcPr>
          <w:p>
            <w:r>
              <w:t>6.58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7.71 % ⬇️</w:t>
            </w:r>
          </w:p>
        </w:tc>
      </w:tr>
      <w:tr>
        <w:tc>
          <w:tcPr>
            <w:tcW w:type="dxa" w:w="1728"/>
          </w:tcPr>
          <w:p>
            <w:r>
              <w:t>Memory used by container condescending_keller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confident_feynman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1.75 GB</w:t>
            </w:r>
          </w:p>
        </w:tc>
        <w:tc>
          <w:tcPr>
            <w:tcW w:type="dxa" w:w="1728"/>
          </w:tcPr>
          <w:p>
            <w:r>
              <w:t>1.20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31.13 % ⬇️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121.12 GB</w:t>
            </w:r>
          </w:p>
        </w:tc>
        <w:tc>
          <w:tcPr>
            <w:tcW w:type="dxa" w:w="1728"/>
          </w:tcPr>
          <w:p>
            <w:r>
              <w:t>110.88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10.23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8.45 % ⬇️</w:t>
            </w:r>
          </w:p>
        </w:tc>
      </w:tr>
      <w:tr>
        <w:tc>
          <w:tcPr>
            <w:tcW w:type="dxa" w:w="1728"/>
          </w:tcPr>
          <w:p>
            <w:r>
              <w:t>Memory used by container dazzling_margulis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2.56 GB</w:t>
            </w:r>
          </w:p>
        </w:tc>
        <w:tc>
          <w:tcPr>
            <w:tcW w:type="dxa" w:w="1728"/>
          </w:tcPr>
          <w:p>
            <w:r>
              <w:t>0.68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1.88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73.40 % ⬇️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1.09 GB</w:t>
            </w:r>
          </w:p>
        </w:tc>
        <w:tc>
          <w:tcPr>
            <w:tcW w:type="dxa" w:w="1728"/>
          </w:tcPr>
          <w:p>
            <w:r>
              <w:t>0.81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25.31 % ⬇️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61.67 % ⬇️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2.13 GB</w:t>
            </w:r>
          </w:p>
        </w:tc>
        <w:tc>
          <w:tcPr>
            <w:tcW w:type="dxa" w:w="1728"/>
          </w:tcPr>
          <w:p>
            <w:r>
              <w:t>2.92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37.11 % ⬆️</w:t>
            </w:r>
          </w:p>
        </w:tc>
      </w:tr>
      <w:tr>
        <w:tc>
          <w:tcPr>
            <w:tcW w:type="dxa" w:w="1728"/>
          </w:tcPr>
          <w:p>
            <w:r>
              <w:t>Memory used by container dreamy_bouman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dreamy_thompson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1.03 GB</w:t>
            </w:r>
          </w:p>
        </w:tc>
        <w:tc>
          <w:tcPr>
            <w:tcW w:type="dxa" w:w="1728"/>
          </w:tcPr>
          <w:p>
            <w:r>
              <w:t>1.66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61.01 % ⬆️</w:t>
            </w:r>
          </w:p>
        </w:tc>
      </w:tr>
      <w:tr>
        <w:tc>
          <w:tcPr>
            <w:tcW w:type="dxa" w:w="1728"/>
          </w:tcPr>
          <w:p>
            <w:r>
              <w:t>Memory used by container elasticsearch</w:t>
            </w:r>
          </w:p>
        </w:tc>
        <w:tc>
          <w:tcPr>
            <w:tcW w:type="dxa" w:w="1728"/>
          </w:tcPr>
          <w:p>
            <w:r>
              <w:t>20.44 GB</w:t>
            </w:r>
          </w:p>
        </w:tc>
        <w:tc>
          <w:tcPr>
            <w:tcW w:type="dxa" w:w="1728"/>
          </w:tcPr>
          <w:p>
            <w:r>
              <w:t>38.51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88.45 % ⬆️</w:t>
            </w:r>
          </w:p>
        </w:tc>
      </w:tr>
      <w:tr>
        <w:tc>
          <w:tcPr>
            <w:tcW w:type="dxa" w:w="1728"/>
          </w:tcPr>
          <w:p>
            <w:r>
              <w:t>Memory used by container eloquent_cartwright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etl-db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96.59 % ⬆️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66.81 % ⬆️</w:t>
            </w:r>
          </w:p>
        </w:tc>
      </w:tr>
      <w:tr>
        <w:tc>
          <w:tcPr>
            <w:tcW w:type="dxa" w:w="1728"/>
          </w:tcPr>
          <w:p>
            <w:r>
              <w:t>Memory used by container festive_cray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5.15 GB</w:t>
            </w:r>
          </w:p>
        </w:tc>
        <w:tc>
          <w:tcPr>
            <w:tcW w:type="dxa" w:w="1728"/>
          </w:tcPr>
          <w:p>
            <w:r>
              <w:t>76.91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71.75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1391.90 % ⬆️</w:t>
            </w:r>
          </w:p>
        </w:tc>
      </w:tr>
      <w:tr>
        <w:tc>
          <w:tcPr>
            <w:tcW w:type="dxa" w:w="1728"/>
          </w:tcPr>
          <w:p>
            <w:r>
              <w:t>Memory used by container focused_torvalds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friendly_ishizaka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friendly_pascal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gifted_kalam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granulate-gprofiler</w:t>
            </w:r>
          </w:p>
        </w:tc>
        <w:tc>
          <w:tcPr>
            <w:tcW w:type="dxa" w:w="1728"/>
          </w:tcPr>
          <w:p>
            <w:r>
              <w:t>30.26 GB</w:t>
            </w:r>
          </w:p>
        </w:tc>
        <w:tc>
          <w:tcPr>
            <w:tcW w:type="dxa" w:w="1728"/>
          </w:tcPr>
          <w:p>
            <w:r>
              <w:t>3.41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26.85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88.74 % ⬇️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50.99 GB</w:t>
            </w:r>
          </w:p>
        </w:tc>
        <w:tc>
          <w:tcPr>
            <w:tcW w:type="dxa" w:w="1728"/>
          </w:tcPr>
          <w:p>
            <w:r>
              <w:t>78.88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27.90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54.71 % ⬆️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t>3.27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58.22 % ⬆️</w:t>
            </w:r>
          </w:p>
        </w:tc>
      </w:tr>
      <w:tr>
        <w:tc>
          <w:tcPr>
            <w:tcW w:type="dxa" w:w="1728"/>
          </w:tcPr>
          <w:p>
            <w:r>
              <w:t>Memory used by container great_kare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great_leakey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happy_driscoll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happy_kirch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happy_williams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4.00 GB</w:t>
            </w:r>
          </w:p>
        </w:tc>
        <w:tc>
          <w:tcPr>
            <w:tcW w:type="dxa" w:w="1728"/>
          </w:tcPr>
          <w:p>
            <w:r>
              <w:t>5.59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1.59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39.62 % ⬆️</w:t>
            </w:r>
          </w:p>
        </w:tc>
      </w:tr>
      <w:tr>
        <w:tc>
          <w:tcPr>
            <w:tcW w:type="dxa" w:w="1728"/>
          </w:tcPr>
          <w:p>
            <w:r>
              <w:t>Memory used by container hardcore_booth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400.96 GB</w:t>
            </w:r>
          </w:p>
        </w:tc>
        <w:tc>
          <w:tcPr>
            <w:tcW w:type="dxa" w:w="1728"/>
          </w:tcPr>
          <w:p>
            <w:r>
              <w:t>54.06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346.90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86.52 % ⬇️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11.15 GB</w:t>
            </w:r>
          </w:p>
        </w:tc>
        <w:tc>
          <w:tcPr>
            <w:tcW w:type="dxa" w:w="1728"/>
          </w:tcPr>
          <w:p>
            <w:r>
              <w:t>14.27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3.12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28.00 % ⬆️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83.53 GB</w:t>
            </w:r>
          </w:p>
        </w:tc>
        <w:tc>
          <w:tcPr>
            <w:tcW w:type="dxa" w:w="1728"/>
          </w:tcPr>
          <w:p>
            <w:r>
              <w:t>43.35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40.18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48.10 % ⬇️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55.63 GB</w:t>
            </w:r>
          </w:p>
        </w:tc>
        <w:tc>
          <w:tcPr>
            <w:tcW w:type="dxa" w:w="1728"/>
          </w:tcPr>
          <w:p>
            <w:r>
              <w:t>19.29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36.34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65.33 % ⬇️</w:t>
            </w:r>
          </w:p>
        </w:tc>
      </w:tr>
      <w:tr>
        <w:tc>
          <w:tcPr>
            <w:tcW w:type="dxa" w:w="1728"/>
          </w:tcPr>
          <w:p>
            <w:r>
              <w:t>Memory used by container heuristic_boyd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infallible_diffie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25.00 GB</w:t>
            </w:r>
          </w:p>
        </w:tc>
        <w:tc>
          <w:tcPr>
            <w:tcW w:type="dxa" w:w="1728"/>
          </w:tcPr>
          <w:p>
            <w:r>
              <w:t>21.91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3.09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12.37 % ⬇️</w:t>
            </w:r>
          </w:p>
        </w:tc>
      </w:tr>
      <w:tr>
        <w:tc>
          <w:tcPr>
            <w:tcW w:type="dxa" w:w="1728"/>
          </w:tcPr>
          <w:p>
            <w:r>
              <w:t>Memory used by container intelligent_bohr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jolly_chandrasekhar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530.48 GB</w:t>
            </w:r>
          </w:p>
        </w:tc>
        <w:tc>
          <w:tcPr>
            <w:tcW w:type="dxa" w:w="1728"/>
          </w:tcPr>
          <w:p>
            <w:r>
              <w:t>507.07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23.41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4.41 % ⬇️</w:t>
            </w:r>
          </w:p>
        </w:tc>
      </w:tr>
      <w:tr>
        <w:tc>
          <w:tcPr>
            <w:tcW w:type="dxa" w:w="1728"/>
          </w:tcPr>
          <w:p>
            <w:r>
              <w:t>Memory used by container kibana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2.70 % ⬇️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59.77 % ⬆️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0.62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39.45 % ⬆️</w:t>
            </w:r>
          </w:p>
        </w:tc>
      </w:tr>
      <w:tr>
        <w:tc>
          <w:tcPr>
            <w:tcW w:type="dxa" w:w="1728"/>
          </w:tcPr>
          <w:p>
            <w:r>
              <w:t>Memory used by container laughing_margulis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37.27 GB</w:t>
            </w:r>
          </w:p>
        </w:tc>
        <w:tc>
          <w:tcPr>
            <w:tcW w:type="dxa" w:w="1728"/>
          </w:tcPr>
          <w:p>
            <w:r>
              <w:t>15.03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22.24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59.67 % ⬇️</w:t>
            </w:r>
          </w:p>
        </w:tc>
      </w:tr>
      <w:tr>
        <w:tc>
          <w:tcPr>
            <w:tcW w:type="dxa" w:w="1728"/>
          </w:tcPr>
          <w:p>
            <w:r>
              <w:t>Memory used by container logstash</w:t>
            </w:r>
          </w:p>
        </w:tc>
        <w:tc>
          <w:tcPr>
            <w:tcW w:type="dxa" w:w="1728"/>
          </w:tcPr>
          <w:p>
            <w:r>
              <w:t>19.42 GB</w:t>
            </w:r>
          </w:p>
        </w:tc>
        <w:tc>
          <w:tcPr>
            <w:tcW w:type="dxa" w:w="1728"/>
          </w:tcPr>
          <w:p>
            <w:r>
              <w:t>19.92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2.60 % ⬆️</w:t>
            </w:r>
          </w:p>
        </w:tc>
      </w:tr>
      <w:tr>
        <w:tc>
          <w:tcPr>
            <w:tcW w:type="dxa" w:w="1728"/>
          </w:tcPr>
          <w:p>
            <w:r>
              <w:t>Memory used by container loving_goldwasser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loving_taussig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lucid_mestorf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18.02 GB</w:t>
            </w:r>
          </w:p>
        </w:tc>
        <w:tc>
          <w:tcPr>
            <w:tcW w:type="dxa" w:w="1728"/>
          </w:tcPr>
          <w:p>
            <w:r>
              <w:t>15.84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2.18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12.10 % ⬇️</w:t>
            </w:r>
          </w:p>
        </w:tc>
      </w:tr>
      <w:tr>
        <w:tc>
          <w:tcPr>
            <w:tcW w:type="dxa" w:w="1728"/>
          </w:tcPr>
          <w:p>
            <w:r>
              <w:t>Memory used by container metricbeat</w:t>
            </w:r>
          </w:p>
        </w:tc>
        <w:tc>
          <w:tcPr>
            <w:tcW w:type="dxa" w:w="1728"/>
          </w:tcPr>
          <w:p>
            <w:r>
              <w:t>3.72 GB</w:t>
            </w:r>
          </w:p>
        </w:tc>
        <w:tc>
          <w:tcPr>
            <w:tcW w:type="dxa" w:w="1728"/>
          </w:tcPr>
          <w:p>
            <w:r>
              <w:t>0.98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2.73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73.50 % ⬇️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1.20 GB</w:t>
            </w:r>
          </w:p>
        </w:tc>
        <w:tc>
          <w:tcPr>
            <w:tcW w:type="dxa" w:w="1728"/>
          </w:tcPr>
          <w:p>
            <w:r>
              <w:t>1.39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16.12 % ⬆️</w:t>
            </w:r>
          </w:p>
        </w:tc>
      </w:tr>
      <w:tr>
        <w:tc>
          <w:tcPr>
            <w:tcW w:type="dxa" w:w="1728"/>
          </w:tcPr>
          <w:p>
            <w:r>
              <w:t>Memory used by container musing_morse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musing_tereshkova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nervous_kowalevski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8.38 GB</w:t>
            </w:r>
          </w:p>
        </w:tc>
        <w:tc>
          <w:tcPr>
            <w:tcW w:type="dxa" w:w="1728"/>
          </w:tcPr>
          <w:p>
            <w:r>
              <w:t>7.63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8.87 % ⬇️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161.88 GB</w:t>
            </w:r>
          </w:p>
        </w:tc>
        <w:tc>
          <w:tcPr>
            <w:tcW w:type="dxa" w:w="1728"/>
          </w:tcPr>
          <w:p>
            <w:r>
              <w:t>197.53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35.65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22.02 %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49.74 %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0.60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48.48 % ⬆️</w:t>
            </w:r>
          </w:p>
        </w:tc>
      </w:tr>
      <w:tr>
        <w:tc>
          <w:tcPr>
            <w:tcW w:type="dxa" w:w="1728"/>
          </w:tcPr>
          <w:p>
            <w:r>
              <w:t>Memory used by container optimistic_sanderson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222.16 GB</w:t>
            </w:r>
          </w:p>
        </w:tc>
        <w:tc>
          <w:tcPr>
            <w:tcW w:type="dxa" w:w="1728"/>
          </w:tcPr>
          <w:p>
            <w:r>
              <w:t>172.63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49.53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22.30 % ⬇️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96.66 %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13.67 %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5.16 %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0.19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12.46 %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3.63 %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postgres-airflowdb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t>0.97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365.09 %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73.00 GB</w:t>
            </w:r>
          </w:p>
        </w:tc>
        <w:tc>
          <w:tcPr>
            <w:tcW w:type="dxa" w:w="1728"/>
          </w:tcPr>
          <w:p>
            <w:r>
              <w:t>51.02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21.97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30.10 %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21.37 GB</w:t>
            </w:r>
          </w:p>
        </w:tc>
        <w:tc>
          <w:tcPr>
            <w:tcW w:type="dxa" w:w="1728"/>
          </w:tcPr>
          <w:p>
            <w:r>
              <w:t>4.38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16.99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79.53 %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postgres-prestogatewaydb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15.69 GB</w:t>
            </w:r>
          </w:p>
        </w:tc>
        <w:tc>
          <w:tcPr>
            <w:tcW w:type="dxa" w:w="1728"/>
          </w:tcPr>
          <w:p>
            <w:r>
              <w:t>1.46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14.22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90.67 %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11.19 % ⬆️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468.20 GB</w:t>
            </w:r>
          </w:p>
        </w:tc>
        <w:tc>
          <w:tcPr>
            <w:tcW w:type="dxa" w:w="1728"/>
          </w:tcPr>
          <w:p>
            <w:r>
              <w:t>479.70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11.50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2.46 % ⬆️</w:t>
            </w:r>
          </w:p>
        </w:tc>
      </w:tr>
      <w:tr>
        <w:tc>
          <w:tcPr>
            <w:tcW w:type="dxa" w:w="1728"/>
          </w:tcPr>
          <w:p>
            <w:r>
              <w:t>Memory used by container prestogateway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4.30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4.30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50.51 GB</w:t>
            </w:r>
          </w:p>
        </w:tc>
        <w:tc>
          <w:tcPr>
            <w:tcW w:type="dxa" w:w="1728"/>
          </w:tcPr>
          <w:p>
            <w:r>
              <w:t>98.65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48.13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95.28 % ⬆️</w:t>
            </w:r>
          </w:p>
        </w:tc>
      </w:tr>
      <w:tr>
        <w:tc>
          <w:tcPr>
            <w:tcW w:type="dxa" w:w="1728"/>
          </w:tcPr>
          <w:p>
            <w:r>
              <w:t>Memory used by container quirky_pare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quirky_ramanujan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quizzical_hermann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5.02 GB</w:t>
            </w:r>
          </w:p>
        </w:tc>
        <w:tc>
          <w:tcPr>
            <w:tcW w:type="dxa" w:w="1728"/>
          </w:tcPr>
          <w:p>
            <w:r>
              <w:t>4.09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18.52 % ⬇️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8.30 GB</w:t>
            </w:r>
          </w:p>
        </w:tc>
        <w:tc>
          <w:tcPr>
            <w:tcW w:type="dxa" w:w="1728"/>
          </w:tcPr>
          <w:p>
            <w:r>
              <w:t>5.67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2.63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31.73 %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10.58 GB</w:t>
            </w:r>
          </w:p>
        </w:tc>
        <w:tc>
          <w:tcPr>
            <w:tcW w:type="dxa" w:w="1728"/>
          </w:tcPr>
          <w:p>
            <w:r>
              <w:t>4.71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5.87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55.51 %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12.11 GB</w:t>
            </w:r>
          </w:p>
        </w:tc>
        <w:tc>
          <w:tcPr>
            <w:tcW w:type="dxa" w:w="1728"/>
          </w:tcPr>
          <w:p>
            <w:r>
              <w:t>4.28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7.84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64.70 %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11.55 GB</w:t>
            </w:r>
          </w:p>
        </w:tc>
        <w:tc>
          <w:tcPr>
            <w:tcW w:type="dxa" w:w="1728"/>
          </w:tcPr>
          <w:p>
            <w:r>
              <w:t>4.47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7.08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61.28 % ⬇️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0.68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25.35 % ⬆️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0.55 GB</w:t>
            </w:r>
          </w:p>
        </w:tc>
        <w:tc>
          <w:tcPr>
            <w:tcW w:type="dxa" w:w="1728"/>
          </w:tcPr>
          <w:p>
            <w:r>
              <w:t>0.99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79.38 % ⬆️</w:t>
            </w:r>
          </w:p>
        </w:tc>
      </w:tr>
      <w:tr>
        <w:tc>
          <w:tcPr>
            <w:tcW w:type="dxa" w:w="1728"/>
          </w:tcPr>
          <w:p>
            <w:r>
              <w:t>Memory used by container relaxed_bassi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relaxed_mestorf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159.48 GB</w:t>
            </w:r>
          </w:p>
        </w:tc>
        <w:tc>
          <w:tcPr>
            <w:tcW w:type="dxa" w:w="1728"/>
          </w:tcPr>
          <w:p>
            <w:r>
              <w:t>173.23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13.76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8.63 %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83.63 GB</w:t>
            </w:r>
          </w:p>
        </w:tc>
        <w:tc>
          <w:tcPr>
            <w:tcW w:type="dxa" w:w="1728"/>
          </w:tcPr>
          <w:p>
            <w:r>
              <w:t>174.01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90.37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108.06 % ⬆️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0.13 GB</w:t>
            </w:r>
          </w:p>
        </w:tc>
        <w:tc>
          <w:tcPr>
            <w:tcW w:type="dxa" w:w="1728"/>
          </w:tcPr>
          <w:p>
            <w:r>
              <w:t>0.13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4.81 % ⬇️</w:t>
            </w:r>
          </w:p>
        </w:tc>
      </w:tr>
      <w:tr>
        <w:tc>
          <w:tcPr>
            <w:tcW w:type="dxa" w:w="1728"/>
          </w:tcPr>
          <w:p>
            <w:r>
              <w:t>Memory used by container sad_kepler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t>0.82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34.18 %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0.76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43.62 % ⬆️</w:t>
            </w:r>
          </w:p>
        </w:tc>
      </w:tr>
      <w:tr>
        <w:tc>
          <w:tcPr>
            <w:tcW w:type="dxa" w:w="1728"/>
          </w:tcPr>
          <w:p>
            <w:r>
              <w:t>Memory used by container silly_jennings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5.45 GB</w:t>
            </w:r>
          </w:p>
        </w:tc>
        <w:tc>
          <w:tcPr>
            <w:tcW w:type="dxa" w:w="1728"/>
          </w:tcPr>
          <w:p>
            <w:r>
              <w:t>6.15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13.00 % ⬆️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744.30 GB</w:t>
            </w:r>
          </w:p>
        </w:tc>
        <w:tc>
          <w:tcPr>
            <w:tcW w:type="dxa" w:w="1728"/>
          </w:tcPr>
          <w:p>
            <w:r>
              <w:t>840.85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96.55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12.97 % ⬆️</w:t>
            </w:r>
          </w:p>
        </w:tc>
      </w:tr>
      <w:tr>
        <w:tc>
          <w:tcPr>
            <w:tcW w:type="dxa" w:w="1728"/>
          </w:tcPr>
          <w:p>
            <w:r>
              <w:t>Memory used by container stoic_robinson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1.43 GB</w:t>
            </w:r>
          </w:p>
        </w:tc>
        <w:tc>
          <w:tcPr>
            <w:tcW w:type="dxa" w:w="1728"/>
          </w:tcPr>
          <w:p>
            <w:r>
              <w:t>1.35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5.37 % ⬇️</w:t>
            </w:r>
          </w:p>
        </w:tc>
      </w:tr>
      <w:tr>
        <w:tc>
          <w:tcPr>
            <w:tcW w:type="dxa" w:w="1728"/>
          </w:tcPr>
          <w:p>
            <w:r>
              <w:t>Memory used by container suspicious_buck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suspicious_clarke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sweet_wing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49.40 GB</w:t>
            </w:r>
          </w:p>
        </w:tc>
        <w:tc>
          <w:tcPr>
            <w:tcW w:type="dxa" w:w="1728"/>
          </w:tcPr>
          <w:p>
            <w:r>
              <w:t>149.92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100.53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203.51 % ⬆️</w:t>
            </w:r>
          </w:p>
        </w:tc>
      </w:tr>
      <w:tr>
        <w:tc>
          <w:tcPr>
            <w:tcW w:type="dxa" w:w="1728"/>
          </w:tcPr>
          <w:p>
            <w:r>
              <w:t>Memory used by container upbeat_kowalevski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0.15 GB</w:t>
            </w:r>
          </w:p>
        </w:tc>
        <w:tc>
          <w:tcPr>
            <w:tcW w:type="dxa" w:w="1728"/>
          </w:tcPr>
          <w:p>
            <w:r>
              <w:t>0.16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2.61 % ⬆️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2.46 GB</w:t>
            </w:r>
          </w:p>
        </w:tc>
        <w:tc>
          <w:tcPr>
            <w:tcW w:type="dxa" w:w="1728"/>
          </w:tcPr>
          <w:p>
            <w:r>
              <w:t>2.23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9.33 % ⬇️</w:t>
            </w:r>
          </w:p>
        </w:tc>
      </w:tr>
      <w:tr>
        <w:tc>
          <w:tcPr>
            <w:tcW w:type="dxa" w:w="1728"/>
          </w:tcPr>
          <w:p>
            <w:r>
              <w:t>Memory used by container vibrant_hodgkin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70.49 % ⬆️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0.68 % ⬆️</w:t>
            </w:r>
          </w:p>
        </w:tc>
      </w:tr>
      <w:tr>
        <w:tc>
          <w:tcPr>
            <w:tcW w:type="dxa" w:w="1728"/>
          </w:tcPr>
          <w:p>
            <w:r>
              <w:t>Memory used by container wizardly_cori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wonderful_panini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xenodochial_sinoussi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xenodochial_yalow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youthful_cohen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youthful_swanson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youthful_wing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zealous_turing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zen_babbage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3.41 GB</w:t>
            </w:r>
          </w:p>
        </w:tc>
        <w:tc>
          <w:tcPr>
            <w:tcW w:type="dxa" w:w="1728"/>
          </w:tcPr>
          <w:p>
            <w:r>
              <w:t>3.68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7.91 % ⬆️</w:t>
            </w:r>
          </w:p>
        </w:tc>
      </w:tr>
    </w:tbl>
    <w:p>
      <w:pPr>
        <w:pStyle w:val="Heading3"/>
      </w:pPr>
      <w:r>
        <w:t>Overall Container CPU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CPU used by container admiring_sanderson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1.55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1.55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adoring_leavitt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affectionate_knuth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agitated_kalam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airflow-redis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10.32 % ⬇️</w:t>
            </w:r>
          </w:p>
        </w:tc>
      </w:tr>
      <w:tr>
        <w:tc>
          <w:tcPr>
            <w:tcW w:type="dxa" w:w="1728"/>
          </w:tcPr>
          <w:p>
            <w:r>
              <w:t>CPU used by container airflow_airflow-scheduler_1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0.19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42.47 % ⬆️</w:t>
            </w:r>
          </w:p>
        </w:tc>
      </w:tr>
      <w:tr>
        <w:tc>
          <w:tcPr>
            <w:tcW w:type="dxa" w:w="1728"/>
          </w:tcPr>
          <w:p>
            <w:r>
              <w:t>CPU used by container airflow_airflow-triggerer_1</w:t>
            </w:r>
          </w:p>
        </w:tc>
        <w:tc>
          <w:tcPr>
            <w:tcW w:type="dxa" w:w="1728"/>
          </w:tcPr>
          <w:p>
            <w:r>
              <w:t>0.11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0.72 % ⬇️</w:t>
            </w:r>
          </w:p>
        </w:tc>
      </w:tr>
      <w:tr>
        <w:tc>
          <w:tcPr>
            <w:tcW w:type="dxa" w:w="1728"/>
          </w:tcPr>
          <w:p>
            <w:r>
              <w:t>CPU used by container airflow_airflow-webserver_1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202.03 % ⬆️</w:t>
            </w:r>
          </w:p>
        </w:tc>
      </w:tr>
      <w:tr>
        <w:tc>
          <w:tcPr>
            <w:tcW w:type="dxa" w:w="1728"/>
          </w:tcPr>
          <w:p>
            <w:r>
              <w:t>CPU used by container airflow_airflow-worker_1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0.93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546.67 % ⬆️</w:t>
            </w:r>
          </w:p>
        </w:tc>
      </w:tr>
      <w:tr>
        <w:tc>
          <w:tcPr>
            <w:tcW w:type="dxa" w:w="1728"/>
          </w:tcPr>
          <w:p>
            <w:r>
              <w:t>CPU used by container airflow_elasticsearch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10.90 % ⬇️</w:t>
            </w:r>
          </w:p>
        </w:tc>
      </w:tr>
      <w:tr>
        <w:tc>
          <w:tcPr>
            <w:tcW w:type="dxa" w:w="1728"/>
          </w:tcPr>
          <w:p>
            <w:r>
              <w:t>CPU used by container airflow_flower_1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28.10 % ⬆️</w:t>
            </w:r>
          </w:p>
        </w:tc>
      </w:tr>
      <w:tr>
        <w:tc>
          <w:tcPr>
            <w:tcW w:type="dxa" w:w="1728"/>
          </w:tcPr>
          <w:p>
            <w:r>
              <w:t>CPU used by container alluxio-master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62.91 % ⬇️</w:t>
            </w:r>
          </w:p>
        </w:tc>
      </w:tr>
      <w:tr>
        <w:tc>
          <w:tcPr>
            <w:tcW w:type="dxa" w:w="1728"/>
          </w:tcPr>
          <w:p>
            <w:r>
              <w:t>CPU used by container alluxio-worker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14.68 % ⬇️</w:t>
            </w:r>
          </w:p>
        </w:tc>
      </w:tr>
      <w:tr>
        <w:tc>
          <w:tcPr>
            <w:tcW w:type="dxa" w:w="1728"/>
          </w:tcPr>
          <w:p>
            <w:r>
              <w:t>CPU used by container angry_antonelli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ask-uptycs-server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asset-catalog-db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awesome_rhodes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bold_davinci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brave_kapitsa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1.81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busy_sammet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1.57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1.57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charming_blackwell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checksum-validator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cloud-compliance-manager</w:t>
            </w:r>
          </w:p>
        </w:tc>
        <w:tc>
          <w:tcPr>
            <w:tcW w:type="dxa" w:w="1728"/>
          </w:tcPr>
          <w:p>
            <w:r>
              <w:t>0.19 cores</w:t>
            </w:r>
          </w:p>
        </w:tc>
        <w:tc>
          <w:tcPr>
            <w:tcW w:type="dxa" w:w="1728"/>
          </w:tcPr>
          <w:p>
            <w:r>
              <w:t>0.16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15.23 % ⬇️</w:t>
            </w:r>
          </w:p>
        </w:tc>
      </w:tr>
      <w:tr>
        <w:tc>
          <w:tcPr>
            <w:tcW w:type="dxa" w:w="1728"/>
          </w:tcPr>
          <w:p>
            <w:r>
              <w:t>CPU used by container cloud-crossaccount-processor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0.11 % ⬆️</w:t>
            </w:r>
          </w:p>
        </w:tc>
      </w:tr>
      <w:tr>
        <w:tc>
          <w:tcPr>
            <w:tcW w:type="dxa" w:w="1728"/>
          </w:tcPr>
          <w:p>
            <w:r>
              <w:t>CPU used by container cloud-graph-processor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29.16 % ⬇️</w:t>
            </w:r>
          </w:p>
        </w:tc>
      </w:tr>
      <w:tr>
        <w:tc>
          <w:tcPr>
            <w:tcW w:type="dxa" w:w="1728"/>
          </w:tcPr>
          <w:p>
            <w:r>
              <w:t>CPU used by container cloud-graph-synchronizer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15.19 % ⬆️</w:t>
            </w:r>
          </w:p>
        </w:tc>
      </w:tr>
      <w:tr>
        <w:tc>
          <w:tcPr>
            <w:tcW w:type="dxa" w:w="1728"/>
          </w:tcPr>
          <w:p>
            <w:r>
              <w:t>CPU used by container cloudinstancemapper-consumer</w:t>
            </w:r>
          </w:p>
        </w:tc>
        <w:tc>
          <w:tcPr>
            <w:tcW w:type="dxa" w:w="1728"/>
          </w:tcPr>
          <w:p>
            <w:r>
              <w:t>5.37 cores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5.24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97.63 % ⬇️</w:t>
            </w:r>
          </w:p>
        </w:tc>
      </w:tr>
      <w:tr>
        <w:tc>
          <w:tcPr>
            <w:tcW w:type="dxa" w:w="1728"/>
          </w:tcPr>
          <w:p>
            <w:r>
              <w:t>CPU used by container cloudpreprocessor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7.97 %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cloudquery-consumer</w:t>
            </w:r>
          </w:p>
        </w:tc>
        <w:tc>
          <w:tcPr>
            <w:tcW w:type="dxa" w:w="1728"/>
          </w:tcPr>
          <w:p>
            <w:r>
              <w:t>2.08 cores</w:t>
            </w:r>
          </w:p>
        </w:tc>
        <w:tc>
          <w:tcPr>
            <w:tcW w:type="dxa" w:w="1728"/>
          </w:tcPr>
          <w:p>
            <w:r>
              <w:t>0.41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1.67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80.39 % ⬇️</w:t>
            </w:r>
          </w:p>
        </w:tc>
      </w:tr>
      <w:tr>
        <w:tc>
          <w:tcPr>
            <w:tcW w:type="dxa" w:w="1728"/>
          </w:tcPr>
          <w:p>
            <w:r>
              <w:t>CPU used by container cloudquery-launcher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13.91 % ⬇️</w:t>
            </w:r>
          </w:p>
        </w:tc>
      </w:tr>
      <w:tr>
        <w:tc>
          <w:tcPr>
            <w:tcW w:type="dxa" w:w="1728"/>
          </w:tcPr>
          <w:p>
            <w:r>
              <w:t>CPU used by container cloudquery-logger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5.31 % ⬇️</w:t>
            </w:r>
          </w:p>
        </w:tc>
      </w:tr>
      <w:tr>
        <w:tc>
          <w:tcPr>
            <w:tcW w:type="dxa" w:w="1728"/>
          </w:tcPr>
          <w:p>
            <w:r>
              <w:t>CPU used by container cloudriskprocessor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25.72 % ⬇️</w:t>
            </w:r>
          </w:p>
        </w:tc>
      </w:tr>
      <w:tr>
        <w:tc>
          <w:tcPr>
            <w:tcW w:type="dxa" w:w="1728"/>
          </w:tcPr>
          <w:p>
            <w:r>
              <w:t>CPU used by container cloudvuln-consumer</w:t>
            </w:r>
          </w:p>
        </w:tc>
        <w:tc>
          <w:tcPr>
            <w:tcW w:type="dxa" w:w="1728"/>
          </w:tcPr>
          <w:p>
            <w:r>
              <w:t>0.31 cores</w:t>
            </w:r>
          </w:p>
        </w:tc>
        <w:tc>
          <w:tcPr>
            <w:tcW w:type="dxa" w:w="1728"/>
          </w:tcPr>
          <w:p>
            <w:r>
              <w:t>0.25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0.06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19.08 % ⬇️</w:t>
            </w:r>
          </w:p>
        </w:tc>
      </w:tr>
      <w:tr>
        <w:tc>
          <w:tcPr>
            <w:tcW w:type="dxa" w:w="1728"/>
          </w:tcPr>
          <w:p>
            <w:r>
              <w:t>CPU used by container compliance-check-runner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2.58 % ⬇️</w:t>
            </w:r>
          </w:p>
        </w:tc>
      </w:tr>
      <w:tr>
        <w:tc>
          <w:tcPr>
            <w:tcW w:type="dxa" w:w="1728"/>
          </w:tcPr>
          <w:p>
            <w:r>
              <w:t>CPU used by container compliance-summary-consumer</w:t>
            </w:r>
          </w:p>
        </w:tc>
        <w:tc>
          <w:tcPr>
            <w:tcW w:type="dxa" w:w="1728"/>
          </w:tcPr>
          <w:p>
            <w:r>
              <w:t>1.12 cores</w:t>
            </w:r>
          </w:p>
        </w:tc>
        <w:tc>
          <w:tcPr>
            <w:tcW w:type="dxa" w:w="1728"/>
          </w:tcPr>
          <w:p>
            <w:r>
              <w:t>0.30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73.13 % ⬇️</w:t>
            </w:r>
          </w:p>
        </w:tc>
      </w:tr>
      <w:tr>
        <w:tc>
          <w:tcPr>
            <w:tcW w:type="dxa" w:w="1728"/>
          </w:tcPr>
          <w:p>
            <w:r>
              <w:t>CPU used by container condescending_keller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confident_feynman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1.74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consul</w:t>
            </w:r>
          </w:p>
        </w:tc>
        <w:tc>
          <w:tcPr>
            <w:tcW w:type="dxa" w:w="1728"/>
          </w:tcPr>
          <w:p>
            <w:r>
              <w:t>0.43 cores</w:t>
            </w:r>
          </w:p>
        </w:tc>
        <w:tc>
          <w:tcPr>
            <w:tcW w:type="dxa" w:w="1728"/>
          </w:tcPr>
          <w:p>
            <w:r>
              <w:t>0.23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45.99 % ⬇️</w:t>
            </w:r>
          </w:p>
        </w:tc>
      </w:tr>
      <w:tr>
        <w:tc>
          <w:tcPr>
            <w:tcW w:type="dxa" w:w="1728"/>
          </w:tcPr>
          <w:p>
            <w:r>
              <w:t>CPU used by container data-archival</w:t>
            </w:r>
          </w:p>
        </w:tc>
        <w:tc>
          <w:tcPr>
            <w:tcW w:type="dxa" w:w="1728"/>
          </w:tcPr>
          <w:p>
            <w:r>
              <w:t>75.42 cores</w:t>
            </w:r>
          </w:p>
        </w:tc>
        <w:tc>
          <w:tcPr>
            <w:tcW w:type="dxa" w:w="1728"/>
          </w:tcPr>
          <w:p>
            <w:r>
              <w:t>24.44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50.97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67.59 % ⬇️</w:t>
            </w:r>
          </w:p>
        </w:tc>
      </w:tr>
      <w:tr>
        <w:tc>
          <w:tcPr>
            <w:tcW w:type="dxa" w:w="1728"/>
          </w:tcPr>
          <w:p>
            <w:r>
              <w:t>CPU used by container dazzling_margulis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debezium</w:t>
            </w:r>
          </w:p>
        </w:tc>
        <w:tc>
          <w:tcPr>
            <w:tcW w:type="dxa" w:w="1728"/>
          </w:tcPr>
          <w:p>
            <w:r>
              <w:t>0.27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0.25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94.46 % ⬇️</w:t>
            </w:r>
          </w:p>
        </w:tc>
      </w:tr>
      <w:tr>
        <w:tc>
          <w:tcPr>
            <w:tcW w:type="dxa" w:w="1728"/>
          </w:tcPr>
          <w:p>
            <w:r>
              <w:t>CPU used by container debezium-consumer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0.86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85.69 % ⬇️</w:t>
            </w:r>
          </w:p>
        </w:tc>
      </w:tr>
      <w:tr>
        <w:tc>
          <w:tcPr>
            <w:tcW w:type="dxa" w:w="1728"/>
          </w:tcPr>
          <w:p>
            <w:r>
              <w:t>CPU used by container debezium-statedb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368.27 % ⬆️</w:t>
            </w:r>
          </w:p>
        </w:tc>
      </w:tr>
      <w:tr>
        <w:tc>
          <w:tcPr>
            <w:tcW w:type="dxa" w:w="1728"/>
          </w:tcPr>
          <w:p>
            <w:r>
              <w:t>CPU used by container decorators-consumer</w:t>
            </w:r>
          </w:p>
        </w:tc>
        <w:tc>
          <w:tcPr>
            <w:tcW w:type="dxa" w:w="1728"/>
          </w:tcPr>
          <w:p>
            <w:r>
              <w:t>0.17 cores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11.26 % ⬇️</w:t>
            </w:r>
          </w:p>
        </w:tc>
      </w:tr>
      <w:tr>
        <w:tc>
          <w:tcPr>
            <w:tcW w:type="dxa" w:w="1728"/>
          </w:tcPr>
          <w:p>
            <w:r>
              <w:t>CPU used by container dreamy_bouman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dreamy_thompson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1.55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1.55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effective-permissions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132.33 % ⬆️</w:t>
            </w:r>
          </w:p>
        </w:tc>
      </w:tr>
      <w:tr>
        <w:tc>
          <w:tcPr>
            <w:tcW w:type="dxa" w:w="1728"/>
          </w:tcPr>
          <w:p>
            <w:r>
              <w:t>CPU used by container elasticsearch</w:t>
            </w:r>
          </w:p>
        </w:tc>
        <w:tc>
          <w:tcPr>
            <w:tcW w:type="dxa" w:w="1728"/>
          </w:tcPr>
          <w:p>
            <w:r>
              <w:t>7.17 cores</w:t>
            </w:r>
          </w:p>
        </w:tc>
        <w:tc>
          <w:tcPr>
            <w:tcW w:type="dxa" w:w="1728"/>
          </w:tcPr>
          <w:p>
            <w:r>
              <w:t>6.19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0.98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13.68 % ⬇️</w:t>
            </w:r>
          </w:p>
        </w:tc>
      </w:tr>
      <w:tr>
        <w:tc>
          <w:tcPr>
            <w:tcW w:type="dxa" w:w="1728"/>
          </w:tcPr>
          <w:p>
            <w:r>
              <w:t>CPU used by container eloquent_cartwright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etl-db</w:t>
            </w:r>
          </w:p>
        </w:tc>
        <w:tc>
          <w:tcPr>
            <w:tcW w:type="dxa" w:w="1728"/>
          </w:tcPr>
          <w:p>
            <w:r>
              <w:t>0.91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100.00 % ⬇️</w:t>
            </w:r>
          </w:p>
        </w:tc>
      </w:tr>
      <w:tr>
        <w:tc>
          <w:tcPr>
            <w:tcW w:type="dxa" w:w="1728"/>
          </w:tcPr>
          <w:p>
            <w:r>
              <w:t>CPU used by container event-alert-throttler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27.87 % ⬇️</w:t>
            </w:r>
          </w:p>
        </w:tc>
      </w:tr>
      <w:tr>
        <w:tc>
          <w:tcPr>
            <w:tcW w:type="dxa" w:w="1728"/>
          </w:tcPr>
          <w:p>
            <w:r>
              <w:t>CPU used by container festive_cray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filebeat</w:t>
            </w:r>
          </w:p>
        </w:tc>
        <w:tc>
          <w:tcPr>
            <w:tcW w:type="dxa" w:w="1728"/>
          </w:tcPr>
          <w:p>
            <w:r>
              <w:t>4.66 cores</w:t>
            </w:r>
          </w:p>
        </w:tc>
        <w:tc>
          <w:tcPr>
            <w:tcW w:type="dxa" w:w="1728"/>
          </w:tcPr>
          <w:p>
            <w:r>
              <w:t>75.33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70.66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1515.65 % ⬆️</w:t>
            </w:r>
          </w:p>
        </w:tc>
      </w:tr>
      <w:tr>
        <w:tc>
          <w:tcPr>
            <w:tcW w:type="dxa" w:w="1728"/>
          </w:tcPr>
          <w:p>
            <w:r>
              <w:t>CPU used by container focused_torvalds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friendly_ishizaka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friendly_pascal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gifted_kalam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granulate-gprofiler</w:t>
            </w:r>
          </w:p>
        </w:tc>
        <w:tc>
          <w:tcPr>
            <w:tcW w:type="dxa" w:w="1728"/>
          </w:tcPr>
          <w:p>
            <w:r>
              <w:t>14.56 cores</w:t>
            </w:r>
          </w:p>
        </w:tc>
        <w:tc>
          <w:tcPr>
            <w:tcW w:type="dxa" w:w="1728"/>
          </w:tcPr>
          <w:p>
            <w:r>
              <w:t>0.57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13.99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96.09 % ⬇️</w:t>
            </w:r>
          </w:p>
        </w:tc>
      </w:tr>
      <w:tr>
        <w:tc>
          <w:tcPr>
            <w:tcW w:type="dxa" w:w="1728"/>
          </w:tcPr>
          <w:p>
            <w:r>
              <w:t>CPU used by container graph-query-runner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19.03 % ⬇️</w:t>
            </w:r>
          </w:p>
        </w:tc>
      </w:tr>
      <w:tr>
        <w:tc>
          <w:tcPr>
            <w:tcW w:type="dxa" w:w="1728"/>
          </w:tcPr>
          <w:p>
            <w:r>
              <w:t>CPU used by container graph-redis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22.72 % ⬆️</w:t>
            </w:r>
          </w:p>
        </w:tc>
      </w:tr>
      <w:tr>
        <w:tc>
          <w:tcPr>
            <w:tcW w:type="dxa" w:w="1728"/>
          </w:tcPr>
          <w:p>
            <w:r>
              <w:t>CPU used by container great_kare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1.28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great_leakey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happy_driscoll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happy_kirch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happy_williams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haproxy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23.82 % ⬇️</w:t>
            </w:r>
          </w:p>
        </w:tc>
      </w:tr>
      <w:tr>
        <w:tc>
          <w:tcPr>
            <w:tcW w:type="dxa" w:w="1728"/>
          </w:tcPr>
          <w:p>
            <w:r>
              <w:t>CPU used by container hardcore_booth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hdfs-dn</w:t>
            </w:r>
          </w:p>
        </w:tc>
        <w:tc>
          <w:tcPr>
            <w:tcW w:type="dxa" w:w="1728"/>
          </w:tcPr>
          <w:p>
            <w:r>
              <w:t>2.58 cores</w:t>
            </w:r>
          </w:p>
        </w:tc>
        <w:tc>
          <w:tcPr>
            <w:tcW w:type="dxa" w:w="1728"/>
          </w:tcPr>
          <w:p>
            <w:r>
              <w:t>0.18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2.40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93.01 % ⬇️</w:t>
            </w:r>
          </w:p>
        </w:tc>
      </w:tr>
      <w:tr>
        <w:tc>
          <w:tcPr>
            <w:tcW w:type="dxa" w:w="1728"/>
          </w:tcPr>
          <w:p>
            <w:r>
              <w:t>CPU used by container hdfs-jn</w:t>
            </w:r>
          </w:p>
        </w:tc>
        <w:tc>
          <w:tcPr>
            <w:tcW w:type="dxa" w:w="1728"/>
          </w:tcPr>
          <w:p>
            <w:r>
              <w:t>0.17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0.15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91.97 % ⬇️</w:t>
            </w:r>
          </w:p>
        </w:tc>
      </w:tr>
      <w:tr>
        <w:tc>
          <w:tcPr>
            <w:tcW w:type="dxa" w:w="1728"/>
          </w:tcPr>
          <w:p>
            <w:r>
              <w:t>CPU used by container hdfs-nn</w:t>
            </w:r>
          </w:p>
        </w:tc>
        <w:tc>
          <w:tcPr>
            <w:tcW w:type="dxa" w:w="1728"/>
          </w:tcPr>
          <w:p>
            <w:r>
              <w:t>1.59 cores</w:t>
            </w:r>
          </w:p>
        </w:tc>
        <w:tc>
          <w:tcPr>
            <w:tcW w:type="dxa" w:w="1728"/>
          </w:tcPr>
          <w:p>
            <w:r>
              <w:t>0.25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84.18 % ⬇️</w:t>
            </w:r>
          </w:p>
        </w:tc>
      </w:tr>
      <w:tr>
        <w:tc>
          <w:tcPr>
            <w:tcW w:type="dxa" w:w="1728"/>
          </w:tcPr>
          <w:p>
            <w:r>
              <w:t>CPU used by container hdfs-wrapper</w:t>
            </w:r>
          </w:p>
        </w:tc>
        <w:tc>
          <w:tcPr>
            <w:tcW w:type="dxa" w:w="1728"/>
          </w:tcPr>
          <w:p>
            <w:r>
              <w:t>2.33 cores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2.29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98.20 % ⬇️</w:t>
            </w:r>
          </w:p>
        </w:tc>
      </w:tr>
      <w:tr>
        <w:tc>
          <w:tcPr>
            <w:tcW w:type="dxa" w:w="1728"/>
          </w:tcPr>
          <w:p>
            <w:r>
              <w:t>CPU used by container heuristic_boyd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infallible_diffie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ingestion</w:t>
            </w:r>
          </w:p>
        </w:tc>
        <w:tc>
          <w:tcPr>
            <w:tcW w:type="dxa" w:w="1728"/>
          </w:tcPr>
          <w:p>
            <w:r>
              <w:t>2.88 cores</w:t>
            </w:r>
          </w:p>
        </w:tc>
        <w:tc>
          <w:tcPr>
            <w:tcW w:type="dxa" w:w="1728"/>
          </w:tcPr>
          <w:p>
            <w:r>
              <w:t>2.50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0.38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13.06 % ⬇️</w:t>
            </w:r>
          </w:p>
        </w:tc>
      </w:tr>
      <w:tr>
        <w:tc>
          <w:tcPr>
            <w:tcW w:type="dxa" w:w="1728"/>
          </w:tcPr>
          <w:p>
            <w:r>
              <w:t>CPU used by container intelligent_bohr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jolly_chandrasekhar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kafka</w:t>
            </w:r>
          </w:p>
        </w:tc>
        <w:tc>
          <w:tcPr>
            <w:tcW w:type="dxa" w:w="1728"/>
          </w:tcPr>
          <w:p>
            <w:r>
              <w:t>37.57 cores</w:t>
            </w:r>
          </w:p>
        </w:tc>
        <w:tc>
          <w:tcPr>
            <w:tcW w:type="dxa" w:w="1728"/>
          </w:tcPr>
          <w:p>
            <w:r>
              <w:t>7.93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29.64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78.88 % ⬇️</w:t>
            </w:r>
          </w:p>
        </w:tc>
      </w:tr>
      <w:tr>
        <w:tc>
          <w:tcPr>
            <w:tcW w:type="dxa" w:w="1728"/>
          </w:tcPr>
          <w:p>
            <w:r>
              <w:t>CPU used by container kibana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12.46 % ⬇️</w:t>
            </w:r>
          </w:p>
        </w:tc>
      </w:tr>
      <w:tr>
        <w:tc>
          <w:tcPr>
            <w:tcW w:type="dxa" w:w="1728"/>
          </w:tcPr>
          <w:p>
            <w:r>
              <w:t>CPU used by container kubernetes-state-manager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31.48 % ⬇️</w:t>
            </w:r>
          </w:p>
        </w:tc>
      </w:tr>
      <w:tr>
        <w:tc>
          <w:tcPr>
            <w:tcW w:type="dxa" w:w="1728"/>
          </w:tcPr>
          <w:p>
            <w:r>
              <w:t>CPU used by container latest-snapshot-consumer</w:t>
            </w:r>
          </w:p>
        </w:tc>
        <w:tc>
          <w:tcPr>
            <w:tcW w:type="dxa" w:w="1728"/>
          </w:tcPr>
          <w:p>
            <w:r>
              <w:t>5.63 cores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5.51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97.77 % ⬇️</w:t>
            </w:r>
          </w:p>
        </w:tc>
      </w:tr>
      <w:tr>
        <w:tc>
          <w:tcPr>
            <w:tcW w:type="dxa" w:w="1728"/>
          </w:tcPr>
          <w:p>
            <w:r>
              <w:t>CPU used by container laughing_margulis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2.15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2.15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logger</w:t>
            </w:r>
          </w:p>
        </w:tc>
        <w:tc>
          <w:tcPr>
            <w:tcW w:type="dxa" w:w="1728"/>
          </w:tcPr>
          <w:p>
            <w:r>
              <w:t>37.45 cores</w:t>
            </w:r>
          </w:p>
        </w:tc>
        <w:tc>
          <w:tcPr>
            <w:tcW w:type="dxa" w:w="1728"/>
          </w:tcPr>
          <w:p>
            <w:r>
              <w:t>1.73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35.71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95.37 % ⬇️</w:t>
            </w:r>
          </w:p>
        </w:tc>
      </w:tr>
      <w:tr>
        <w:tc>
          <w:tcPr>
            <w:tcW w:type="dxa" w:w="1728"/>
          </w:tcPr>
          <w:p>
            <w:r>
              <w:t>CPU used by container logstash</w:t>
            </w:r>
          </w:p>
        </w:tc>
        <w:tc>
          <w:tcPr>
            <w:tcW w:type="dxa" w:w="1728"/>
          </w:tcPr>
          <w:p>
            <w:r>
              <w:t>2.43 cores</w:t>
            </w:r>
          </w:p>
        </w:tc>
        <w:tc>
          <w:tcPr>
            <w:tcW w:type="dxa" w:w="1728"/>
          </w:tcPr>
          <w:p>
            <w:r>
              <w:t>1.82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25.10 % ⬇️</w:t>
            </w:r>
          </w:p>
        </w:tc>
      </w:tr>
      <w:tr>
        <w:tc>
          <w:tcPr>
            <w:tcW w:type="dxa" w:w="1728"/>
          </w:tcPr>
          <w:p>
            <w:r>
              <w:t>CPU used by container loving_goldwasser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loving_taussig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lucid_mestorf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1.49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metastore</w:t>
            </w:r>
          </w:p>
        </w:tc>
        <w:tc>
          <w:tcPr>
            <w:tcW w:type="dxa" w:w="1728"/>
          </w:tcPr>
          <w:p>
            <w:r>
              <w:t>1.72 cores</w:t>
            </w:r>
          </w:p>
        </w:tc>
        <w:tc>
          <w:tcPr>
            <w:tcW w:type="dxa" w:w="1728"/>
          </w:tcPr>
          <w:p>
            <w:r>
              <w:t>1.03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39.95 % ⬇️</w:t>
            </w:r>
          </w:p>
        </w:tc>
      </w:tr>
      <w:tr>
        <w:tc>
          <w:tcPr>
            <w:tcW w:type="dxa" w:w="1728"/>
          </w:tcPr>
          <w:p>
            <w:r>
              <w:t>CPU used by container metricbeat</w:t>
            </w:r>
          </w:p>
        </w:tc>
        <w:tc>
          <w:tcPr>
            <w:tcW w:type="dxa" w:w="1728"/>
          </w:tcPr>
          <w:p>
            <w:r>
              <w:t>1.85 cores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1.83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99.02 % ⬇️</w:t>
            </w:r>
          </w:p>
        </w:tc>
      </w:tr>
      <w:tr>
        <w:tc>
          <w:tcPr>
            <w:tcW w:type="dxa" w:w="1728"/>
          </w:tcPr>
          <w:p>
            <w:r>
              <w:t>CPU used by container mongo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1.78 % ⬆️</w:t>
            </w:r>
          </w:p>
        </w:tc>
      </w:tr>
      <w:tr>
        <w:tc>
          <w:tcPr>
            <w:tcW w:type="dxa" w:w="1728"/>
          </w:tcPr>
          <w:p>
            <w:r>
              <w:t>CPU used by container musing_morse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musing_tereshkova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nervous_kowalevski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nginx</w:t>
            </w:r>
          </w:p>
        </w:tc>
        <w:tc>
          <w:tcPr>
            <w:tcW w:type="dxa" w:w="1728"/>
          </w:tcPr>
          <w:p>
            <w:r>
              <w:t>6.56 cores</w:t>
            </w:r>
          </w:p>
        </w:tc>
        <w:tc>
          <w:tcPr>
            <w:tcW w:type="dxa" w:w="1728"/>
          </w:tcPr>
          <w:p>
            <w:r>
              <w:t>4.29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2.27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34.55 % ⬇️</w:t>
            </w:r>
          </w:p>
        </w:tc>
      </w:tr>
      <w:tr>
        <w:tc>
          <w:tcPr>
            <w:tcW w:type="dxa" w:w="1728"/>
          </w:tcPr>
          <w:p>
            <w:r>
              <w:t>CPU used by container node-apps</w:t>
            </w:r>
          </w:p>
        </w:tc>
        <w:tc>
          <w:tcPr>
            <w:tcW w:type="dxa" w:w="1728"/>
          </w:tcPr>
          <w:p>
            <w:r>
              <w:t>46.46 cores</w:t>
            </w:r>
          </w:p>
        </w:tc>
        <w:tc>
          <w:tcPr>
            <w:tcW w:type="dxa" w:w="1728"/>
          </w:tcPr>
          <w:p>
            <w:r>
              <w:t>18.32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28.15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60.57 % ⬇️</w:t>
            </w:r>
          </w:p>
        </w:tc>
      </w:tr>
      <w:tr>
        <w:tc>
          <w:tcPr>
            <w:tcW w:type="dxa" w:w="1728"/>
          </w:tcPr>
          <w:p>
            <w:r>
              <w:t>CPU used by container notification-consumer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3.67 % ⬆️</w:t>
            </w:r>
          </w:p>
        </w:tc>
      </w:tr>
      <w:tr>
        <w:tc>
          <w:tcPr>
            <w:tcW w:type="dxa" w:w="1728"/>
          </w:tcPr>
          <w:p>
            <w:r>
              <w:t>CPU used by container notification-dst-consumer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9.17 % ⬇️</w:t>
            </w:r>
          </w:p>
        </w:tc>
      </w:tr>
      <w:tr>
        <w:tc>
          <w:tcPr>
            <w:tcW w:type="dxa" w:w="1728"/>
          </w:tcPr>
          <w:p>
            <w:r>
              <w:t>CPU used by container optimistic_sanderson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orc-compactor</w:t>
            </w:r>
          </w:p>
        </w:tc>
        <w:tc>
          <w:tcPr>
            <w:tcW w:type="dxa" w:w="1728"/>
          </w:tcPr>
          <w:p>
            <w:r>
              <w:t>40.11 cores</w:t>
            </w:r>
          </w:p>
        </w:tc>
        <w:tc>
          <w:tcPr>
            <w:tcW w:type="dxa" w:w="1728"/>
          </w:tcPr>
          <w:p>
            <w:r>
              <w:t>1.72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38.39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95.72 % ⬇️</w:t>
            </w:r>
          </w:p>
        </w:tc>
      </w:tr>
      <w:tr>
        <w:tc>
          <w:tcPr>
            <w:tcW w:type="dxa" w:w="1728"/>
          </w:tcPr>
          <w:p>
            <w:r>
              <w:t>CPU used by container osquery-state-manager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26.85 % ⬇️</w:t>
            </w:r>
          </w:p>
        </w:tc>
      </w:tr>
      <w:tr>
        <w:tc>
          <w:tcPr>
            <w:tcW w:type="dxa" w:w="1728"/>
          </w:tcPr>
          <w:p>
            <w:r>
              <w:t>CPU used by container pgbouncer-6542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23.97 % ⬇️</w:t>
            </w:r>
          </w:p>
        </w:tc>
      </w:tr>
      <w:tr>
        <w:tc>
          <w:tcPr>
            <w:tcW w:type="dxa" w:w="1728"/>
          </w:tcPr>
          <w:p>
            <w:r>
              <w:t>CPU used by container pgbouncer-6543</w:t>
            </w:r>
          </w:p>
        </w:tc>
        <w:tc>
          <w:tcPr>
            <w:tcW w:type="dxa" w:w="1728"/>
          </w:tcPr>
          <w:p>
            <w:r>
              <w:t>2.92 cores</w:t>
            </w:r>
          </w:p>
        </w:tc>
        <w:tc>
          <w:tcPr>
            <w:tcW w:type="dxa" w:w="1728"/>
          </w:tcPr>
          <w:p>
            <w:r>
              <w:t>1.44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1.48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50.69 % ⬇️</w:t>
            </w:r>
          </w:p>
        </w:tc>
      </w:tr>
      <w:tr>
        <w:tc>
          <w:tcPr>
            <w:tcW w:type="dxa" w:w="1728"/>
          </w:tcPr>
          <w:p>
            <w:r>
              <w:t>CPU used by container pgbouncer-6545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5.82 % ⬇️</w:t>
            </w:r>
          </w:p>
        </w:tc>
      </w:tr>
      <w:tr>
        <w:tc>
          <w:tcPr>
            <w:tcW w:type="dxa" w:w="1728"/>
          </w:tcPr>
          <w:p>
            <w:r>
              <w:t>CPU used by container pgbouncer-statedb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79.38 % ⬆️</w:t>
            </w:r>
          </w:p>
        </w:tc>
      </w:tr>
      <w:tr>
        <w:tc>
          <w:tcPr>
            <w:tcW w:type="dxa" w:w="1728"/>
          </w:tcPr>
          <w:p>
            <w:r>
              <w:t>CPU used by container pgbouncer-threatdb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postgres-airflowdb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157.90 % ⬆️</w:t>
            </w:r>
          </w:p>
        </w:tc>
      </w:tr>
      <w:tr>
        <w:tc>
          <w:tcPr>
            <w:tcW w:type="dxa" w:w="1728"/>
          </w:tcPr>
          <w:p>
            <w:r>
              <w:t>CPU used by container postgres-configdb</w:t>
            </w:r>
          </w:p>
        </w:tc>
        <w:tc>
          <w:tcPr>
            <w:tcW w:type="dxa" w:w="1728"/>
          </w:tcPr>
          <w:p>
            <w:r>
              <w:t>8.03 cores</w:t>
            </w:r>
          </w:p>
        </w:tc>
        <w:tc>
          <w:tcPr>
            <w:tcW w:type="dxa" w:w="1728"/>
          </w:tcPr>
          <w:p>
            <w:r>
              <w:t>28.77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20.73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258.14 % ⬆️</w:t>
            </w:r>
          </w:p>
        </w:tc>
      </w:tr>
      <w:tr>
        <w:tc>
          <w:tcPr>
            <w:tcW w:type="dxa" w:w="1728"/>
          </w:tcPr>
          <w:p>
            <w:r>
              <w:t>CPU used by container postgres-metastoredb</w:t>
            </w:r>
          </w:p>
        </w:tc>
        <w:tc>
          <w:tcPr>
            <w:tcW w:type="dxa" w:w="1728"/>
          </w:tcPr>
          <w:p>
            <w:r>
              <w:t>2.55 cores</w:t>
            </w:r>
          </w:p>
        </w:tc>
        <w:tc>
          <w:tcPr>
            <w:tcW w:type="dxa" w:w="1728"/>
          </w:tcPr>
          <w:p>
            <w:r>
              <w:t>0.36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2.19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85.79 % ⬇️</w:t>
            </w:r>
          </w:p>
        </w:tc>
      </w:tr>
      <w:tr>
        <w:tc>
          <w:tcPr>
            <w:tcW w:type="dxa" w:w="1728"/>
          </w:tcPr>
          <w:p>
            <w:r>
              <w:t>CPU used by container postgres-prestogatewaydb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postgres-statedb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5.07 % ⬆️</w:t>
            </w:r>
          </w:p>
        </w:tc>
      </w:tr>
      <w:tr>
        <w:tc>
          <w:tcPr>
            <w:tcW w:type="dxa" w:w="1728"/>
          </w:tcPr>
          <w:p>
            <w:r>
              <w:t>CPU used by container postgres-threatdb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postgres-vaultdb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311.67 % ⬆️</w:t>
            </w:r>
          </w:p>
        </w:tc>
      </w:tr>
      <w:tr>
        <w:tc>
          <w:tcPr>
            <w:tcW w:type="dxa" w:w="1728"/>
          </w:tcPr>
          <w:p>
            <w:r>
              <w:t>CPU used by container presto</w:t>
            </w:r>
          </w:p>
        </w:tc>
        <w:tc>
          <w:tcPr>
            <w:tcW w:type="dxa" w:w="1728"/>
          </w:tcPr>
          <w:p>
            <w:r>
              <w:t>15.71 cores</w:t>
            </w:r>
          </w:p>
        </w:tc>
        <w:tc>
          <w:tcPr>
            <w:tcW w:type="dxa" w:w="1728"/>
          </w:tcPr>
          <w:p>
            <w:r>
              <w:t>1.36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14.35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91.36 % ⬇️</w:t>
            </w:r>
          </w:p>
        </w:tc>
      </w:tr>
      <w:tr>
        <w:tc>
          <w:tcPr>
            <w:tcW w:type="dxa" w:w="1728"/>
          </w:tcPr>
          <w:p>
            <w:r>
              <w:t>CPU used by container prestogateway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query-runner</w:t>
            </w:r>
          </w:p>
        </w:tc>
        <w:tc>
          <w:tcPr>
            <w:tcW w:type="dxa" w:w="1728"/>
          </w:tcPr>
          <w:p>
            <w:r>
              <w:t>0.18 cores</w:t>
            </w:r>
          </w:p>
        </w:tc>
        <w:tc>
          <w:tcPr>
            <w:tcW w:type="dxa" w:w="1728"/>
          </w:tcPr>
          <w:p>
            <w:r>
              <w:t>0.43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132.90 % ⬆️</w:t>
            </w:r>
          </w:p>
        </w:tc>
      </w:tr>
      <w:tr>
        <w:tc>
          <w:tcPr>
            <w:tcW w:type="dxa" w:w="1728"/>
          </w:tcPr>
          <w:p>
            <w:r>
              <w:t>CPU used by container quirky_pare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quirky_ramanujan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quizzical_hermann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ranger_admin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70.71 % ⬆️</w:t>
            </w:r>
          </w:p>
        </w:tc>
      </w:tr>
      <w:tr>
        <w:tc>
          <w:tcPr>
            <w:tcW w:type="dxa" w:w="1728"/>
          </w:tcPr>
          <w:p>
            <w:r>
              <w:t>CPU used by container rate-limiter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34.58 % ⬇️</w:t>
            </w:r>
          </w:p>
        </w:tc>
      </w:tr>
      <w:tr>
        <w:tc>
          <w:tcPr>
            <w:tcW w:type="dxa" w:w="1728"/>
          </w:tcPr>
          <w:p>
            <w:r>
              <w:t>CPU used by container redis-7000</w:t>
            </w:r>
          </w:p>
        </w:tc>
        <w:tc>
          <w:tcPr>
            <w:tcW w:type="dxa" w:w="1728"/>
          </w:tcPr>
          <w:p>
            <w:r>
              <w:t>0.79 cores</w:t>
            </w:r>
          </w:p>
        </w:tc>
        <w:tc>
          <w:tcPr>
            <w:tcW w:type="dxa" w:w="1728"/>
          </w:tcPr>
          <w:p>
            <w:r>
              <w:t>1.97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149.43 % ⬆️</w:t>
            </w:r>
          </w:p>
        </w:tc>
      </w:tr>
      <w:tr>
        <w:tc>
          <w:tcPr>
            <w:tcW w:type="dxa" w:w="1728"/>
          </w:tcPr>
          <w:p>
            <w:r>
              <w:t>CPU used by container redis-7002</w:t>
            </w:r>
          </w:p>
        </w:tc>
        <w:tc>
          <w:tcPr>
            <w:tcW w:type="dxa" w:w="1728"/>
          </w:tcPr>
          <w:p>
            <w:r>
              <w:t>2.17 cores</w:t>
            </w:r>
          </w:p>
        </w:tc>
        <w:tc>
          <w:tcPr>
            <w:tcW w:type="dxa" w:w="1728"/>
          </w:tcPr>
          <w:p>
            <w:r>
              <w:t>0.28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1.89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86.93 % ⬇️</w:t>
            </w:r>
          </w:p>
        </w:tc>
      </w:tr>
      <w:tr>
        <w:tc>
          <w:tcPr>
            <w:tcW w:type="dxa" w:w="1728"/>
          </w:tcPr>
          <w:p>
            <w:r>
              <w:t>CPU used by container redis-7004</w:t>
            </w:r>
          </w:p>
        </w:tc>
        <w:tc>
          <w:tcPr>
            <w:tcW w:type="dxa" w:w="1728"/>
          </w:tcPr>
          <w:p>
            <w:r>
              <w:t>0.87 cores</w:t>
            </w:r>
          </w:p>
        </w:tc>
        <w:tc>
          <w:tcPr>
            <w:tcW w:type="dxa" w:w="1728"/>
          </w:tcPr>
          <w:p>
            <w:r>
              <w:t>0.29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0.58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66.83 % ⬇️</w:t>
            </w:r>
          </w:p>
        </w:tc>
      </w:tr>
      <w:tr>
        <w:tc>
          <w:tcPr>
            <w:tcW w:type="dxa" w:w="1728"/>
          </w:tcPr>
          <w:p>
            <w:r>
              <w:t>CPU used by container registry-listener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0.68 % ⬆️</w:t>
            </w:r>
          </w:p>
        </w:tc>
      </w:tr>
      <w:tr>
        <w:tc>
          <w:tcPr>
            <w:tcW w:type="dxa" w:w="1728"/>
          </w:tcPr>
          <w:p>
            <w:r>
              <w:t>CPU used by container registry-scanner</w:t>
            </w:r>
          </w:p>
        </w:tc>
        <w:tc>
          <w:tcPr>
            <w:tcW w:type="dxa" w:w="1728"/>
          </w:tcPr>
          <w:p>
            <w:r>
              <w:t>0.18 cores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0.05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26.76 % ⬇️</w:t>
            </w:r>
          </w:p>
        </w:tc>
      </w:tr>
      <w:tr>
        <w:tc>
          <w:tcPr>
            <w:tcW w:type="dxa" w:w="1728"/>
          </w:tcPr>
          <w:p>
            <w:r>
              <w:t>CPU used by container relaxed_bassi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relaxed_mestorf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rule-engine</w:t>
            </w:r>
          </w:p>
        </w:tc>
        <w:tc>
          <w:tcPr>
            <w:tcW w:type="dxa" w:w="1728"/>
          </w:tcPr>
          <w:p>
            <w:r>
              <w:t>10.54 cores</w:t>
            </w:r>
          </w:p>
        </w:tc>
        <w:tc>
          <w:tcPr>
            <w:tcW w:type="dxa" w:w="1728"/>
          </w:tcPr>
          <w:p>
            <w:r>
              <w:t>1.41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9.13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86.63 % ⬇️</w:t>
            </w:r>
          </w:p>
        </w:tc>
      </w:tr>
      <w:tr>
        <w:tc>
          <w:tcPr>
            <w:tcW w:type="dxa" w:w="1728"/>
          </w:tcPr>
          <w:p>
            <w:r>
              <w:t>CPU used by container rule-enginecc</w:t>
            </w:r>
          </w:p>
        </w:tc>
        <w:tc>
          <w:tcPr>
            <w:tcW w:type="dxa" w:w="1728"/>
          </w:tcPr>
          <w:p>
            <w:r>
              <w:t>0.50 cores</w:t>
            </w:r>
          </w:p>
        </w:tc>
        <w:tc>
          <w:tcPr>
            <w:tcW w:type="dxa" w:w="1728"/>
          </w:tcPr>
          <w:p>
            <w:r>
              <w:t>1.33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166.93 % ⬆️</w:t>
            </w:r>
          </w:p>
        </w:tc>
      </w:tr>
      <w:tr>
        <w:tc>
          <w:tcPr>
            <w:tcW w:type="dxa" w:w="1728"/>
          </w:tcPr>
          <w:p>
            <w:r>
              <w:t>CPU used by container ruleconverter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23.25 % ⬆️</w:t>
            </w:r>
          </w:p>
        </w:tc>
      </w:tr>
      <w:tr>
        <w:tc>
          <w:tcPr>
            <w:tcW w:type="dxa" w:w="1728"/>
          </w:tcPr>
          <w:p>
            <w:r>
              <w:t>CPU used by container sad_kepler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side-query-decorator</w:t>
            </w:r>
          </w:p>
        </w:tc>
        <w:tc>
          <w:tcPr>
            <w:tcW w:type="dxa" w:w="1728"/>
          </w:tcPr>
          <w:p>
            <w:r>
              <w:t>0.22 cores</w:t>
            </w:r>
          </w:p>
        </w:tc>
        <w:tc>
          <w:tcPr>
            <w:tcW w:type="dxa" w:w="1728"/>
          </w:tcPr>
          <w:p>
            <w:r>
              <w:t>0.18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19.21 % ⬇️</w:t>
            </w:r>
          </w:p>
        </w:tc>
      </w:tr>
      <w:tr>
        <w:tc>
          <w:tcPr>
            <w:tcW w:type="dxa" w:w="1728"/>
          </w:tcPr>
          <w:p>
            <w:r>
              <w:t>CPU used by container side-query-pipeline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14.36 % ⬇️</w:t>
            </w:r>
          </w:p>
        </w:tc>
      </w:tr>
      <w:tr>
        <w:tc>
          <w:tcPr>
            <w:tcW w:type="dxa" w:w="1728"/>
          </w:tcPr>
          <w:p>
            <w:r>
              <w:t>CPU used by container silly_jennings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spark-master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29.03 % ⬇️</w:t>
            </w:r>
          </w:p>
        </w:tc>
      </w:tr>
      <w:tr>
        <w:tc>
          <w:tcPr>
            <w:tcW w:type="dxa" w:w="1728"/>
          </w:tcPr>
          <w:p>
            <w:r>
              <w:t>CPU used by container spark-worker</w:t>
            </w:r>
          </w:p>
        </w:tc>
        <w:tc>
          <w:tcPr>
            <w:tcW w:type="dxa" w:w="1728"/>
          </w:tcPr>
          <w:p>
            <w:r>
              <w:t>90.23 cores</w:t>
            </w:r>
          </w:p>
        </w:tc>
        <w:tc>
          <w:tcPr>
            <w:tcW w:type="dxa" w:w="1728"/>
          </w:tcPr>
          <w:p>
            <w:r>
              <w:t>16.95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73.27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81.21 % ⬇️</w:t>
            </w:r>
          </w:p>
        </w:tc>
      </w:tr>
      <w:tr>
        <w:tc>
          <w:tcPr>
            <w:tcW w:type="dxa" w:w="1728"/>
          </w:tcPr>
          <w:p>
            <w:r>
              <w:t>CPU used by container stoic_robinson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sts-detection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12.21 % ⬆️</w:t>
            </w:r>
          </w:p>
        </w:tc>
      </w:tr>
      <w:tr>
        <w:tc>
          <w:tcPr>
            <w:tcW w:type="dxa" w:w="1728"/>
          </w:tcPr>
          <w:p>
            <w:r>
              <w:t>CPU used by container suspicious_buck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suspicious_clarke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sweet_wing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tls</w:t>
            </w:r>
          </w:p>
        </w:tc>
        <w:tc>
          <w:tcPr>
            <w:tcW w:type="dxa" w:w="1728"/>
          </w:tcPr>
          <w:p>
            <w:r>
              <w:t>76.44 cores</w:t>
            </w:r>
          </w:p>
        </w:tc>
        <w:tc>
          <w:tcPr>
            <w:tcW w:type="dxa" w:w="1728"/>
          </w:tcPr>
          <w:p>
            <w:r>
              <w:t>90.89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14.44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18.90 % ⬆️</w:t>
            </w:r>
          </w:p>
        </w:tc>
      </w:tr>
      <w:tr>
        <w:tc>
          <w:tcPr>
            <w:tcW w:type="dxa" w:w="1728"/>
          </w:tcPr>
          <w:p>
            <w:r>
              <w:t>CPU used by container upbeat_kowalevski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user-mgmt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1.06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4.70 % ⬆️</w:t>
            </w:r>
          </w:p>
        </w:tc>
      </w:tr>
      <w:tr>
        <w:tc>
          <w:tcPr>
            <w:tcW w:type="dxa" w:w="1728"/>
          </w:tcPr>
          <w:p>
            <w:r>
              <w:t>CPU used by container vault</w:t>
            </w:r>
          </w:p>
        </w:tc>
        <w:tc>
          <w:tcPr>
            <w:tcW w:type="dxa" w:w="1728"/>
          </w:tcPr>
          <w:p>
            <w:r>
              <w:t>0.20 cores</w:t>
            </w:r>
          </w:p>
        </w:tc>
        <w:tc>
          <w:tcPr>
            <w:tcW w:type="dxa" w:w="1728"/>
          </w:tcPr>
          <w:p>
            <w:r>
              <w:t>0.54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163.72 % ⬆️</w:t>
            </w:r>
          </w:p>
        </w:tc>
      </w:tr>
      <w:tr>
        <w:tc>
          <w:tcPr>
            <w:tcW w:type="dxa" w:w="1728"/>
          </w:tcPr>
          <w:p>
            <w:r>
              <w:t>CPU used by container vibrant_hodgkin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windows-state-manager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30.81 % ⬇️</w:t>
            </w:r>
          </w:p>
        </w:tc>
      </w:tr>
      <w:tr>
        <w:tc>
          <w:tcPr>
            <w:tcW w:type="dxa" w:w="1728"/>
          </w:tcPr>
          <w:p>
            <w:r>
              <w:t>CPU used by container wine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5.67 % ⬇️</w:t>
            </w:r>
          </w:p>
        </w:tc>
      </w:tr>
      <w:tr>
        <w:tc>
          <w:tcPr>
            <w:tcW w:type="dxa" w:w="1728"/>
          </w:tcPr>
          <w:p>
            <w:r>
              <w:t>CPU used by container wizardly_cori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wonderful_panini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xenodochial_sinoussi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xenodochial_yalow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youthful_cohen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youthful_swanson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1.73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youthful_wing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zealous_turing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1.54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1.54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zen_babbage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zookeeper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0.06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66.61 % ⬇️</w:t>
            </w:r>
          </w:p>
        </w:tc>
      </w:tr>
    </w:tbl>
    <w:p>
      <w:pPr>
        <w:pStyle w:val="Heading2"/>
      </w:pPr>
      <w:r>
        <w:t>Usage Increase/decrease Summary</w:t>
      </w:r>
    </w:p>
    <w:p>
      <w:pPr>
        <w:pStyle w:val="Heading3"/>
      </w:pPr>
      <w:r>
        <w:t>Memory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Memory by tls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100.53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203.51</w:t>
            </w:r>
          </w:p>
        </w:tc>
      </w:tr>
      <w:tr>
        <w:tc>
          <w:tcPr>
            <w:tcW w:type="dxa" w:w="2880"/>
          </w:tcPr>
          <w:p>
            <w:r>
              <w:t>Memory by spark-worker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96.55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12.97</w:t>
            </w:r>
          </w:p>
        </w:tc>
      </w:tr>
      <w:tr>
        <w:tc>
          <w:tcPr>
            <w:tcW w:type="dxa" w:w="2880"/>
          </w:tcPr>
          <w:p>
            <w:r>
              <w:t>Memory by rule-enginecc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90.37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108.06</w:t>
            </w:r>
          </w:p>
        </w:tc>
      </w:tr>
      <w:tr>
        <w:tc>
          <w:tcPr>
            <w:tcW w:type="dxa" w:w="2880"/>
          </w:tcPr>
          <w:p>
            <w:r>
              <w:t>Memory by filebeat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71.75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1391.90</w:t>
            </w:r>
          </w:p>
        </w:tc>
      </w:tr>
      <w:tr>
        <w:tc>
          <w:tcPr>
            <w:tcW w:type="dxa" w:w="2880"/>
          </w:tcPr>
          <w:p>
            <w:r>
              <w:t>Memory by query-runner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48.13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95.28</w:t>
            </w:r>
          </w:p>
        </w:tc>
      </w:tr>
      <w:tr>
        <w:tc>
          <w:tcPr>
            <w:tcW w:type="dxa" w:w="2880"/>
          </w:tcPr>
          <w:p>
            <w:r>
              <w:t>Memory by node-apps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35.65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22.02</w:t>
            </w:r>
          </w:p>
        </w:tc>
      </w:tr>
      <w:tr>
        <w:tc>
          <w:tcPr>
            <w:tcW w:type="dxa" w:w="2880"/>
          </w:tcPr>
          <w:p>
            <w:r>
              <w:t>Memory by graph-query-runner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27.90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54.71</w:t>
            </w:r>
          </w:p>
        </w:tc>
      </w:tr>
      <w:tr>
        <w:tc>
          <w:tcPr>
            <w:tcW w:type="dxa" w:w="2880"/>
          </w:tcPr>
          <w:p>
            <w:r>
              <w:t>Memory by elasticsearch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18.08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88.45</w:t>
            </w:r>
          </w:p>
        </w:tc>
      </w:tr>
      <w:tr>
        <w:tc>
          <w:tcPr>
            <w:tcW w:type="dxa" w:w="2880"/>
          </w:tcPr>
          <w:p>
            <w:r>
              <w:t>Memory by rule-engine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13.76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8.63</w:t>
            </w:r>
          </w:p>
        </w:tc>
      </w:tr>
      <w:tr>
        <w:tc>
          <w:tcPr>
            <w:tcW w:type="dxa" w:w="2880"/>
          </w:tcPr>
          <w:p>
            <w:r>
              <w:t>Memory by presto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11.50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2.46</w:t>
            </w:r>
          </w:p>
        </w:tc>
      </w:tr>
      <w:tr>
        <w:tc>
          <w:tcPr>
            <w:tcW w:type="dxa" w:w="2880"/>
          </w:tcPr>
          <w:p>
            <w:r>
              <w:t>Memory by ask-uptycs-server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6.12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Memory by prestogateway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4.30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Memory by hdfs-jn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3.12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28.00</w:t>
            </w:r>
          </w:p>
        </w:tc>
      </w:tr>
      <w:tr>
        <w:tc>
          <w:tcPr>
            <w:tcW w:type="dxa" w:w="2880"/>
          </w:tcPr>
          <w:p>
            <w:r>
              <w:t>Memory by haproxy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39.62</w:t>
            </w:r>
          </w:p>
        </w:tc>
      </w:tr>
      <w:tr>
        <w:tc>
          <w:tcPr>
            <w:tcW w:type="dxa" w:w="2880"/>
          </w:tcPr>
          <w:p>
            <w:r>
              <w:t>Memory by airflow_airflow-worker_1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39.17</w:t>
            </w:r>
          </w:p>
        </w:tc>
      </w:tr>
      <w:tr>
        <w:tc>
          <w:tcPr>
            <w:tcW w:type="dxa" w:w="2880"/>
          </w:tcPr>
          <w:p>
            <w:r>
              <w:t>Memory by graph-redis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58.22</w:t>
            </w:r>
          </w:p>
        </w:tc>
      </w:tr>
      <w:tr>
        <w:tc>
          <w:tcPr>
            <w:tcW w:type="dxa" w:w="2880"/>
          </w:tcPr>
          <w:p>
            <w:r>
              <w:t>Memory by alluxio-worker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1.16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13.70</w:t>
            </w:r>
          </w:p>
        </w:tc>
      </w:tr>
      <w:tr>
        <w:tc>
          <w:tcPr>
            <w:tcW w:type="dxa" w:w="2880"/>
          </w:tcPr>
          <w:p>
            <w:r>
              <w:t>Memory by alluxio-master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12.88</w:t>
            </w:r>
          </w:p>
        </w:tc>
      </w:tr>
      <w:tr>
        <w:tc>
          <w:tcPr>
            <w:tcW w:type="dxa" w:w="2880"/>
          </w:tcPr>
          <w:p>
            <w:r>
              <w:t>Memory by decorators-consumer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0.79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37.11</w:t>
            </w:r>
          </w:p>
        </w:tc>
      </w:tr>
      <w:tr>
        <w:tc>
          <w:tcPr>
            <w:tcW w:type="dxa" w:w="2880"/>
          </w:tcPr>
          <w:p>
            <w:r>
              <w:t>Memory by postgres-airflowdb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0.76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365.09</w:t>
            </w:r>
          </w:p>
        </w:tc>
      </w:tr>
      <w:tr>
        <w:tc>
          <w:tcPr>
            <w:tcW w:type="dxa" w:w="2880"/>
          </w:tcPr>
          <w:p>
            <w:r>
              <w:t>Memory by cloud-compliance-manager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0.75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37.22</w:t>
            </w:r>
          </w:p>
        </w:tc>
      </w:tr>
      <w:tr>
        <w:tc>
          <w:tcPr>
            <w:tcW w:type="dxa" w:w="2880"/>
          </w:tcPr>
          <w:p>
            <w:r>
              <w:t>Memory by spark-master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0.71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13.00</w:t>
            </w:r>
          </w:p>
        </w:tc>
      </w:tr>
      <w:tr>
        <w:tc>
          <w:tcPr>
            <w:tcW w:type="dxa" w:w="2880"/>
          </w:tcPr>
          <w:p>
            <w:r>
              <w:t>Memory by effective-permissions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0.63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61.01</w:t>
            </w:r>
          </w:p>
        </w:tc>
      </w:tr>
      <w:tr>
        <w:tc>
          <w:tcPr>
            <w:tcW w:type="dxa" w:w="2880"/>
          </w:tcPr>
          <w:p>
            <w:r>
              <w:t>Memory by registry-scanner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0.44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79.38</w:t>
            </w:r>
          </w:p>
        </w:tc>
      </w:tr>
      <w:tr>
        <w:tc>
          <w:tcPr>
            <w:tcW w:type="dxa" w:w="2880"/>
          </w:tcPr>
          <w:p>
            <w:r>
              <w:t>Memory by airflow_airflow-webserver_1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56.98</w:t>
            </w:r>
          </w:p>
        </w:tc>
      </w:tr>
      <w:tr>
        <w:tc>
          <w:tcPr>
            <w:tcW w:type="dxa" w:w="2880"/>
          </w:tcPr>
          <w:p>
            <w:r>
              <w:t>Memory by cloudvuln-consumer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63.96</w:t>
            </w:r>
          </w:p>
        </w:tc>
      </w:tr>
      <w:tr>
        <w:tc>
          <w:tcPr>
            <w:tcW w:type="dxa" w:w="2880"/>
          </w:tcPr>
          <w:p>
            <w:r>
              <w:t>Memory by cloudquery-logger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47.80</w:t>
            </w:r>
          </w:p>
        </w:tc>
      </w:tr>
      <w:tr>
        <w:tc>
          <w:tcPr>
            <w:tcW w:type="dxa" w:w="2880"/>
          </w:tcPr>
          <w:p>
            <w:r>
              <w:t>Memory by compliance-check-runner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46.45</w:t>
            </w:r>
          </w:p>
        </w:tc>
      </w:tr>
      <w:tr>
        <w:tc>
          <w:tcPr>
            <w:tcW w:type="dxa" w:w="2880"/>
          </w:tcPr>
          <w:p>
            <w:r>
              <w:t>Memory by cloud-graph-synchronizer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99.94</w:t>
            </w:r>
          </w:p>
        </w:tc>
      </w:tr>
      <w:tr>
        <w:tc>
          <w:tcPr>
            <w:tcW w:type="dxa" w:w="2880"/>
          </w:tcPr>
          <w:p>
            <w:r>
              <w:t>Memory by side-query-pipeline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43.62</w:t>
            </w:r>
          </w:p>
        </w:tc>
      </w:tr>
      <w:tr>
        <w:tc>
          <w:tcPr>
            <w:tcW w:type="dxa" w:w="2880"/>
          </w:tcPr>
          <w:p>
            <w:r>
              <w:t>Memory by event-alert-throttler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66.81</w:t>
            </w:r>
          </w:p>
        </w:tc>
      </w:tr>
      <w:tr>
        <w:tc>
          <w:tcPr>
            <w:tcW w:type="dxa" w:w="2880"/>
          </w:tcPr>
          <w:p>
            <w:r>
              <w:t>Memory by osquery-state-manager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96.66</w:t>
            </w:r>
          </w:p>
        </w:tc>
      </w:tr>
      <w:tr>
        <w:tc>
          <w:tcPr>
            <w:tcW w:type="dxa" w:w="2880"/>
          </w:tcPr>
          <w:p>
            <w:r>
              <w:t>Memory by cloudquery-launcher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54.79</w:t>
            </w:r>
          </w:p>
        </w:tc>
      </w:tr>
      <w:tr>
        <w:tc>
          <w:tcPr>
            <w:tcW w:type="dxa" w:w="2880"/>
          </w:tcPr>
          <w:p>
            <w:r>
              <w:t>Memory by windows-state-manager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70.49</w:t>
            </w:r>
          </w:p>
        </w:tc>
      </w:tr>
      <w:tr>
        <w:tc>
          <w:tcPr>
            <w:tcW w:type="dxa" w:w="2880"/>
          </w:tcPr>
          <w:p>
            <w:r>
              <w:t>Memory by notification-consumer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49.74</w:t>
            </w:r>
          </w:p>
        </w:tc>
      </w:tr>
      <w:tr>
        <w:tc>
          <w:tcPr>
            <w:tcW w:type="dxa" w:w="2880"/>
          </w:tcPr>
          <w:p>
            <w:r>
              <w:t>Memory by side-query-decorator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34.18</w:t>
            </w:r>
          </w:p>
        </w:tc>
      </w:tr>
      <w:tr>
        <w:tc>
          <w:tcPr>
            <w:tcW w:type="dxa" w:w="2880"/>
          </w:tcPr>
          <w:p>
            <w:r>
              <w:t>Memory by kubernetes-state-manager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59.77</w:t>
            </w:r>
          </w:p>
        </w:tc>
      </w:tr>
      <w:tr>
        <w:tc>
          <w:tcPr>
            <w:tcW w:type="dxa" w:w="2880"/>
          </w:tcPr>
          <w:p>
            <w:r>
              <w:t>Memory by notification-dst-consumer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48.48</w:t>
            </w:r>
          </w:p>
        </w:tc>
      </w:tr>
      <w:tr>
        <w:tc>
          <w:tcPr>
            <w:tcW w:type="dxa" w:w="2880"/>
          </w:tcPr>
          <w:p>
            <w:r>
              <w:t>Memory by cloud-graph-processor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41.92</w:t>
            </w:r>
          </w:p>
        </w:tc>
      </w:tr>
      <w:tr>
        <w:tc>
          <w:tcPr>
            <w:tcW w:type="dxa" w:w="2880"/>
          </w:tcPr>
          <w:p>
            <w:r>
              <w:t>Memory by mongo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16.12</w:t>
            </w:r>
          </w:p>
        </w:tc>
      </w:tr>
      <w:tr>
        <w:tc>
          <w:tcPr>
            <w:tcW w:type="dxa" w:w="2880"/>
          </w:tcPr>
          <w:p>
            <w:r>
              <w:t>Memory by cloudinstancemapper-consumer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42.93</w:t>
            </w:r>
          </w:p>
        </w:tc>
      </w:tr>
      <w:tr>
        <w:tc>
          <w:tcPr>
            <w:tcW w:type="dxa" w:w="2880"/>
          </w:tcPr>
          <w:p>
            <w:r>
              <w:t>Memory by cloudriskprocessor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32.94</w:t>
            </w:r>
          </w:p>
        </w:tc>
      </w:tr>
      <w:tr>
        <w:tc>
          <w:tcPr>
            <w:tcW w:type="dxa" w:w="2880"/>
          </w:tcPr>
          <w:p>
            <w:r>
              <w:t>Memory by latest-snapshot-consumer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39.45</w:t>
            </w:r>
          </w:p>
        </w:tc>
      </w:tr>
      <w:tr>
        <w:tc>
          <w:tcPr>
            <w:tcW w:type="dxa" w:w="2880"/>
          </w:tcPr>
          <w:p>
            <w:r>
              <w:t>Memory by cloudpreprocessor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17.02</w:t>
            </w:r>
          </w:p>
        </w:tc>
      </w:tr>
      <w:tr>
        <w:tc>
          <w:tcPr>
            <w:tcW w:type="dxa" w:w="2880"/>
          </w:tcPr>
          <w:p>
            <w:r>
              <w:t>Memory by registry-listener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25.35</w:t>
            </w:r>
          </w:p>
        </w:tc>
      </w:tr>
      <w:tr>
        <w:tc>
          <w:tcPr>
            <w:tcW w:type="dxa" w:w="2880"/>
          </w:tcPr>
          <w:p>
            <w:r>
              <w:t>Memory by cloud-crossaccount-processor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23.17</w:t>
            </w:r>
          </w:p>
        </w:tc>
      </w:tr>
      <w:tr>
        <w:tc>
          <w:tcPr>
            <w:tcW w:type="dxa" w:w="2880"/>
          </w:tcPr>
          <w:p>
            <w:r>
              <w:t>Memory by postgres-vaultdb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11.19</w:t>
            </w:r>
          </w:p>
        </w:tc>
      </w:tr>
      <w:tr>
        <w:tc>
          <w:tcPr>
            <w:tcW w:type="dxa" w:w="2880"/>
          </w:tcPr>
          <w:p>
            <w:r>
              <w:t>Memory by airflow_flower_1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41.63</w:t>
            </w:r>
          </w:p>
        </w:tc>
      </w:tr>
      <w:tr>
        <w:tc>
          <w:tcPr>
            <w:tcW w:type="dxa" w:w="2880"/>
          </w:tcPr>
          <w:p>
            <w:r>
              <w:t>Memory by airflow_airflow-scheduler_1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13.93</w:t>
            </w:r>
          </w:p>
        </w:tc>
      </w:tr>
      <w:tr>
        <w:tc>
          <w:tcPr>
            <w:tcW w:type="dxa" w:w="2880"/>
          </w:tcPr>
          <w:p>
            <w:r>
              <w:t>Memory by etl-db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96.59</w:t>
            </w:r>
          </w:p>
        </w:tc>
      </w:tr>
      <w:tr>
        <w:tc>
          <w:tcPr>
            <w:tcW w:type="dxa" w:w="2880"/>
          </w:tcPr>
          <w:p>
            <w:r>
              <w:t>Memory by pgbouncer-6545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12.46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550.34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Memory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Memory by hdfs-dn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346.90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86.52</w:t>
            </w:r>
          </w:p>
        </w:tc>
      </w:tr>
      <w:tr>
        <w:tc>
          <w:tcPr>
            <w:tcW w:type="dxa" w:w="2880"/>
          </w:tcPr>
          <w:p>
            <w:r>
              <w:t>Memory by orc-compactor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49.53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22.30</w:t>
            </w:r>
          </w:p>
        </w:tc>
      </w:tr>
      <w:tr>
        <w:tc>
          <w:tcPr>
            <w:tcW w:type="dxa" w:w="2880"/>
          </w:tcPr>
          <w:p>
            <w:r>
              <w:t>Memory by hdfs-nn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40.18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48.10</w:t>
            </w:r>
          </w:p>
        </w:tc>
      </w:tr>
      <w:tr>
        <w:tc>
          <w:tcPr>
            <w:tcW w:type="dxa" w:w="2880"/>
          </w:tcPr>
          <w:p>
            <w:r>
              <w:t>Memory by hdfs-wrapper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36.34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65.33</w:t>
            </w:r>
          </w:p>
        </w:tc>
      </w:tr>
      <w:tr>
        <w:tc>
          <w:tcPr>
            <w:tcW w:type="dxa" w:w="2880"/>
          </w:tcPr>
          <w:p>
            <w:r>
              <w:t>Memory by granulate-gprofiler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26.85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88.74</w:t>
            </w:r>
          </w:p>
        </w:tc>
      </w:tr>
      <w:tr>
        <w:tc>
          <w:tcPr>
            <w:tcW w:type="dxa" w:w="2880"/>
          </w:tcPr>
          <w:p>
            <w:r>
              <w:t>Memory by kafka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23.41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4.41</w:t>
            </w:r>
          </w:p>
        </w:tc>
      </w:tr>
      <w:tr>
        <w:tc>
          <w:tcPr>
            <w:tcW w:type="dxa" w:w="2880"/>
          </w:tcPr>
          <w:p>
            <w:r>
              <w:t>Memory by logger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22.24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59.67</w:t>
            </w:r>
          </w:p>
        </w:tc>
      </w:tr>
      <w:tr>
        <w:tc>
          <w:tcPr>
            <w:tcW w:type="dxa" w:w="2880"/>
          </w:tcPr>
          <w:p>
            <w:r>
              <w:t>Memory by postgres-configdb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21.97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30.10</w:t>
            </w:r>
          </w:p>
        </w:tc>
      </w:tr>
      <w:tr>
        <w:tc>
          <w:tcPr>
            <w:tcW w:type="dxa" w:w="2880"/>
          </w:tcPr>
          <w:p>
            <w:r>
              <w:t>Memory by postgres-metastoredb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16.99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79.53</w:t>
            </w:r>
          </w:p>
        </w:tc>
      </w:tr>
      <w:tr>
        <w:tc>
          <w:tcPr>
            <w:tcW w:type="dxa" w:w="2880"/>
          </w:tcPr>
          <w:p>
            <w:r>
              <w:t>Memory by postgres-statedb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14.22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90.67</w:t>
            </w:r>
          </w:p>
        </w:tc>
      </w:tr>
      <w:tr>
        <w:tc>
          <w:tcPr>
            <w:tcW w:type="dxa" w:w="2880"/>
          </w:tcPr>
          <w:p>
            <w:r>
              <w:t>Memory by data-archival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10.23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8.45</w:t>
            </w:r>
          </w:p>
        </w:tc>
      </w:tr>
      <w:tr>
        <w:tc>
          <w:tcPr>
            <w:tcW w:type="dxa" w:w="2880"/>
          </w:tcPr>
          <w:p>
            <w:r>
              <w:t>Memory by redis-7002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7.84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64.70</w:t>
            </w:r>
          </w:p>
        </w:tc>
      </w:tr>
      <w:tr>
        <w:tc>
          <w:tcPr>
            <w:tcW w:type="dxa" w:w="2880"/>
          </w:tcPr>
          <w:p>
            <w:r>
              <w:t>Memory by redis-7004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7.08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61.28</w:t>
            </w:r>
          </w:p>
        </w:tc>
      </w:tr>
      <w:tr>
        <w:tc>
          <w:tcPr>
            <w:tcW w:type="dxa" w:w="2880"/>
          </w:tcPr>
          <w:p>
            <w:r>
              <w:t>Memory by redis-7000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5.87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55.51</w:t>
            </w:r>
          </w:p>
        </w:tc>
      </w:tr>
      <w:tr>
        <w:tc>
          <w:tcPr>
            <w:tcW w:type="dxa" w:w="2880"/>
          </w:tcPr>
          <w:p>
            <w:r>
              <w:t>Memory by ingestion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3.09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12.37</w:t>
            </w:r>
          </w:p>
        </w:tc>
      </w:tr>
      <w:tr>
        <w:tc>
          <w:tcPr>
            <w:tcW w:type="dxa" w:w="2880"/>
          </w:tcPr>
          <w:p>
            <w:r>
              <w:t>Memory by metricbeat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2.73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73.50</w:t>
            </w:r>
          </w:p>
        </w:tc>
      </w:tr>
      <w:tr>
        <w:tc>
          <w:tcPr>
            <w:tcW w:type="dxa" w:w="2880"/>
          </w:tcPr>
          <w:p>
            <w:r>
              <w:t>Memory by rate-limiter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2.63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31.73</w:t>
            </w:r>
          </w:p>
        </w:tc>
      </w:tr>
      <w:tr>
        <w:tc>
          <w:tcPr>
            <w:tcW w:type="dxa" w:w="2880"/>
          </w:tcPr>
          <w:p>
            <w:r>
              <w:t>Memory by metastore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2.18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12.10</w:t>
            </w:r>
          </w:p>
        </w:tc>
      </w:tr>
      <w:tr>
        <w:tc>
          <w:tcPr>
            <w:tcW w:type="dxa" w:w="2880"/>
          </w:tcPr>
          <w:p>
            <w:r>
              <w:t>Memory by debezium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1.88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73.40</w:t>
            </w:r>
          </w:p>
        </w:tc>
      </w:tr>
      <w:tr>
        <w:tc>
          <w:tcPr>
            <w:tcW w:type="dxa" w:w="2880"/>
          </w:tcPr>
          <w:p>
            <w:r>
              <w:t>Memory by cloudquery-consumer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1.72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57.71</w:t>
            </w:r>
          </w:p>
        </w:tc>
      </w:tr>
      <w:tr>
        <w:tc>
          <w:tcPr>
            <w:tcW w:type="dxa" w:w="2880"/>
          </w:tcPr>
          <w:p>
            <w:r>
              <w:t>Memory by debezium-statedb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1.33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61.67</w:t>
            </w:r>
          </w:p>
        </w:tc>
      </w:tr>
      <w:tr>
        <w:tc>
          <w:tcPr>
            <w:tcW w:type="dxa" w:w="2880"/>
          </w:tcPr>
          <w:p>
            <w:r>
              <w:t>Memory by ranger_admin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18.52</w:t>
            </w:r>
          </w:p>
        </w:tc>
      </w:tr>
      <w:tr>
        <w:tc>
          <w:tcPr>
            <w:tcW w:type="dxa" w:w="2880"/>
          </w:tcPr>
          <w:p>
            <w:r>
              <w:t>Memory by consul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31.13</w:t>
            </w:r>
          </w:p>
        </w:tc>
      </w:tr>
      <w:tr>
        <w:tc>
          <w:tcPr>
            <w:tcW w:type="dxa" w:w="2880"/>
          </w:tcPr>
          <w:p>
            <w:r>
              <w:t>Memory by debezium-consumer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0.28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25.31</w:t>
            </w:r>
          </w:p>
        </w:tc>
      </w:tr>
      <w:tr>
        <w:tc>
          <w:tcPr>
            <w:tcW w:type="dxa" w:w="2880"/>
          </w:tcPr>
          <w:p>
            <w:r>
              <w:t>Memory by pgbouncer-6542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13.67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648.62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CPU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CPU by filebeat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70.66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1515.65</w:t>
            </w:r>
          </w:p>
        </w:tc>
      </w:tr>
      <w:tr>
        <w:tc>
          <w:tcPr>
            <w:tcW w:type="dxa" w:w="2880"/>
          </w:tcPr>
          <w:p>
            <w:r>
              <w:t>CPU by postgres-configdb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20.73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258.14</w:t>
            </w:r>
          </w:p>
        </w:tc>
      </w:tr>
      <w:tr>
        <w:tc>
          <w:tcPr>
            <w:tcW w:type="dxa" w:w="2880"/>
          </w:tcPr>
          <w:p>
            <w:r>
              <w:t>CPU by tls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14.44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18.90</w:t>
            </w:r>
          </w:p>
        </w:tc>
      </w:tr>
      <w:tr>
        <w:tc>
          <w:tcPr>
            <w:tcW w:type="dxa" w:w="2880"/>
          </w:tcPr>
          <w:p>
            <w:r>
              <w:t>CPU by laughing_margulis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2.15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agitated_kalam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adoring_leavitt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relaxed_mestorf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wizardly_cori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suspicious_buck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happy_kirch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festive_cray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bold_davinci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suspicious_clarke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brave_kapitsa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1.81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confident_feynman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1.74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youthful_swanson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1.73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zen_babbage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heuristic_boyd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xenodochial_sinoussi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busy_sammet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admiring_sanderson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dreamy_thompson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zealous_turing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lucid_mestorf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1.49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silly_jennings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sweet_wing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intelligent_bohr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nervous_kowalevski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dreamy_bouman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quirky_ramanujan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great_kare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redis-7000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1.18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149.43</w:t>
            </w:r>
          </w:p>
        </w:tc>
      </w:tr>
      <w:tr>
        <w:tc>
          <w:tcPr>
            <w:tcW w:type="dxa" w:w="2880"/>
          </w:tcPr>
          <w:p>
            <w:r>
              <w:t>CPU by hardcore_booth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1.18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great_leakey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1.11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friendly_pascal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happy_williams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upbeat_kowalevski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affectionate_knuth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vibrant_hodgkin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relaxed_bassi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youthful_cohen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rule-enginecc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0.83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166.93</w:t>
            </w:r>
          </w:p>
        </w:tc>
      </w:tr>
      <w:tr>
        <w:tc>
          <w:tcPr>
            <w:tcW w:type="dxa" w:w="2880"/>
          </w:tcPr>
          <w:p>
            <w:r>
              <w:t>CPU by airflow_airflow-worker_1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0.79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546.67</w:t>
            </w:r>
          </w:p>
        </w:tc>
      </w:tr>
      <w:tr>
        <w:tc>
          <w:tcPr>
            <w:tcW w:type="dxa" w:w="2880"/>
          </w:tcPr>
          <w:p>
            <w:r>
              <w:t>CPU by vault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163.72</w:t>
            </w:r>
          </w:p>
        </w:tc>
      </w:tr>
      <w:tr>
        <w:tc>
          <w:tcPr>
            <w:tcW w:type="dxa" w:w="2880"/>
          </w:tcPr>
          <w:p>
            <w:r>
              <w:t>CPU by query-runner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132.90</w:t>
            </w:r>
          </w:p>
        </w:tc>
      </w:tr>
      <w:tr>
        <w:tc>
          <w:tcPr>
            <w:tcW w:type="dxa" w:w="2880"/>
          </w:tcPr>
          <w:p>
            <w:r>
              <w:t>CPU by postgres-vaultdb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311.67</w:t>
            </w:r>
          </w:p>
        </w:tc>
      </w:tr>
      <w:tr>
        <w:tc>
          <w:tcPr>
            <w:tcW w:type="dxa" w:w="2880"/>
          </w:tcPr>
          <w:p>
            <w:r>
              <w:t>CPU by postgres-airflowdb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157.90</w:t>
            </w:r>
          </w:p>
        </w:tc>
      </w:tr>
      <w:tr>
        <w:tc>
          <w:tcPr>
            <w:tcW w:type="dxa" w:w="2880"/>
          </w:tcPr>
          <w:p>
            <w:r>
              <w:t>CPU by airflow_airflow-scheduler_1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42.47</w:t>
            </w:r>
          </w:p>
        </w:tc>
      </w:tr>
      <w:tr>
        <w:tc>
          <w:tcPr>
            <w:tcW w:type="dxa" w:w="2880"/>
          </w:tcPr>
          <w:p>
            <w:r>
              <w:t>CPU by debezium-statedb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368.27</w:t>
            </w:r>
          </w:p>
        </w:tc>
      </w:tr>
      <w:tr>
        <w:tc>
          <w:tcPr>
            <w:tcW w:type="dxa" w:w="2880"/>
          </w:tcPr>
          <w:p>
            <w:r>
              <w:t>CPU by ranger_admin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70.71</w:t>
            </w:r>
          </w:p>
        </w:tc>
      </w:tr>
      <w:tr>
        <w:tc>
          <w:tcPr>
            <w:tcW w:type="dxa" w:w="2880"/>
          </w:tcPr>
          <w:p>
            <w:r>
              <w:t>CPU by airflow_airflow-webserver_1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202.03</w:t>
            </w:r>
          </w:p>
        </w:tc>
      </w:tr>
      <w:tr>
        <w:tc>
          <w:tcPr>
            <w:tcW w:type="dxa" w:w="2880"/>
          </w:tcPr>
          <w:p>
            <w:r>
              <w:t>CPU by effective-permissions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132.33</w:t>
            </w:r>
          </w:p>
        </w:tc>
      </w:tr>
      <w:tr>
        <w:tc>
          <w:tcPr>
            <w:tcW w:type="dxa" w:w="2880"/>
          </w:tcPr>
          <w:p>
            <w:r>
              <w:t>CPU by cloud-graph-synchronizer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15.19</w:t>
            </w:r>
          </w:p>
        </w:tc>
      </w:tr>
      <w:tr>
        <w:tc>
          <w:tcPr>
            <w:tcW w:type="dxa" w:w="2880"/>
          </w:tcPr>
          <w:p>
            <w:r>
              <w:t>CPU by airflow_flower_1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28.10</w:t>
            </w:r>
          </w:p>
        </w:tc>
      </w:tr>
      <w:tr>
        <w:tc>
          <w:tcPr>
            <w:tcW w:type="dxa" w:w="2880"/>
          </w:tcPr>
          <w:p>
            <w:r>
              <w:t>CPU by graph-redis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22.72</w:t>
            </w:r>
          </w:p>
        </w:tc>
      </w:tr>
      <w:tr>
        <w:tc>
          <w:tcPr>
            <w:tcW w:type="dxa" w:w="2880"/>
          </w:tcPr>
          <w:p>
            <w:r>
              <w:t>CPU by pgbouncer-statedb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79.38</w:t>
            </w:r>
          </w:p>
        </w:tc>
      </w:tr>
      <w:tr>
        <w:tc>
          <w:tcPr>
            <w:tcW w:type="dxa" w:w="2880"/>
          </w:tcPr>
          <w:p>
            <w:r>
              <w:t>CPU by sts-detection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12.21</w:t>
            </w:r>
          </w:p>
        </w:tc>
      </w:tr>
      <w:tr>
        <w:tc>
          <w:tcPr>
            <w:tcW w:type="dxa" w:w="2880"/>
          </w:tcPr>
          <w:p>
            <w:r>
              <w:t>CPU by ruleconverter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23.25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182.90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CPU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CPU by spark-worker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73.27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81.21</w:t>
            </w:r>
          </w:p>
        </w:tc>
      </w:tr>
      <w:tr>
        <w:tc>
          <w:tcPr>
            <w:tcW w:type="dxa" w:w="2880"/>
          </w:tcPr>
          <w:p>
            <w:r>
              <w:t>CPU by data-archival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50.97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67.59</w:t>
            </w:r>
          </w:p>
        </w:tc>
      </w:tr>
      <w:tr>
        <w:tc>
          <w:tcPr>
            <w:tcW w:type="dxa" w:w="2880"/>
          </w:tcPr>
          <w:p>
            <w:r>
              <w:t>CPU by orc-compactor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38.39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95.72</w:t>
            </w:r>
          </w:p>
        </w:tc>
      </w:tr>
      <w:tr>
        <w:tc>
          <w:tcPr>
            <w:tcW w:type="dxa" w:w="2880"/>
          </w:tcPr>
          <w:p>
            <w:r>
              <w:t>CPU by logger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35.71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95.37</w:t>
            </w:r>
          </w:p>
        </w:tc>
      </w:tr>
      <w:tr>
        <w:tc>
          <w:tcPr>
            <w:tcW w:type="dxa" w:w="2880"/>
          </w:tcPr>
          <w:p>
            <w:r>
              <w:t>CPU by kafka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29.64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78.88</w:t>
            </w:r>
          </w:p>
        </w:tc>
      </w:tr>
      <w:tr>
        <w:tc>
          <w:tcPr>
            <w:tcW w:type="dxa" w:w="2880"/>
          </w:tcPr>
          <w:p>
            <w:r>
              <w:t>CPU by node-apps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28.15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60.57</w:t>
            </w:r>
          </w:p>
        </w:tc>
      </w:tr>
      <w:tr>
        <w:tc>
          <w:tcPr>
            <w:tcW w:type="dxa" w:w="2880"/>
          </w:tcPr>
          <w:p>
            <w:r>
              <w:t>CPU by presto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14.35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91.36</w:t>
            </w:r>
          </w:p>
        </w:tc>
      </w:tr>
      <w:tr>
        <w:tc>
          <w:tcPr>
            <w:tcW w:type="dxa" w:w="2880"/>
          </w:tcPr>
          <w:p>
            <w:r>
              <w:t>CPU by granulate-gprofiler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13.99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96.09</w:t>
            </w:r>
          </w:p>
        </w:tc>
      </w:tr>
      <w:tr>
        <w:tc>
          <w:tcPr>
            <w:tcW w:type="dxa" w:w="2880"/>
          </w:tcPr>
          <w:p>
            <w:r>
              <w:t>CPU by rule-engine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9.13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86.63</w:t>
            </w:r>
          </w:p>
        </w:tc>
      </w:tr>
      <w:tr>
        <w:tc>
          <w:tcPr>
            <w:tcW w:type="dxa" w:w="2880"/>
          </w:tcPr>
          <w:p>
            <w:r>
              <w:t>CPU by latest-snapshot-consumer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5.51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97.77</w:t>
            </w:r>
          </w:p>
        </w:tc>
      </w:tr>
      <w:tr>
        <w:tc>
          <w:tcPr>
            <w:tcW w:type="dxa" w:w="2880"/>
          </w:tcPr>
          <w:p>
            <w:r>
              <w:t>CPU by cloudinstancemapper-consumer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5.24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97.63</w:t>
            </w:r>
          </w:p>
        </w:tc>
      </w:tr>
      <w:tr>
        <w:tc>
          <w:tcPr>
            <w:tcW w:type="dxa" w:w="2880"/>
          </w:tcPr>
          <w:p>
            <w:r>
              <w:t>CPU by hdfs-dn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2.40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93.01</w:t>
            </w:r>
          </w:p>
        </w:tc>
      </w:tr>
      <w:tr>
        <w:tc>
          <w:tcPr>
            <w:tcW w:type="dxa" w:w="2880"/>
          </w:tcPr>
          <w:p>
            <w:r>
              <w:t>CPU by hdfs-wrapper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2.29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98.20</w:t>
            </w:r>
          </w:p>
        </w:tc>
      </w:tr>
      <w:tr>
        <w:tc>
          <w:tcPr>
            <w:tcW w:type="dxa" w:w="2880"/>
          </w:tcPr>
          <w:p>
            <w:r>
              <w:t>CPU by nginx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2.27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34.55</w:t>
            </w:r>
          </w:p>
        </w:tc>
      </w:tr>
      <w:tr>
        <w:tc>
          <w:tcPr>
            <w:tcW w:type="dxa" w:w="2880"/>
          </w:tcPr>
          <w:p>
            <w:r>
              <w:t>CPU by postgres-metastoredb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2.19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85.79</w:t>
            </w:r>
          </w:p>
        </w:tc>
      </w:tr>
      <w:tr>
        <w:tc>
          <w:tcPr>
            <w:tcW w:type="dxa" w:w="2880"/>
          </w:tcPr>
          <w:p>
            <w:r>
              <w:t>CPU by redis-7002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1.89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86.93</w:t>
            </w:r>
          </w:p>
        </w:tc>
      </w:tr>
      <w:tr>
        <w:tc>
          <w:tcPr>
            <w:tcW w:type="dxa" w:w="2880"/>
          </w:tcPr>
          <w:p>
            <w:r>
              <w:t>CPU by metricbeat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1.83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99.02</w:t>
            </w:r>
          </w:p>
        </w:tc>
      </w:tr>
      <w:tr>
        <w:tc>
          <w:tcPr>
            <w:tcW w:type="dxa" w:w="2880"/>
          </w:tcPr>
          <w:p>
            <w:r>
              <w:t>CPU by cloudquery-consumer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1.67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80.39</w:t>
            </w:r>
          </w:p>
        </w:tc>
      </w:tr>
      <w:tr>
        <w:tc>
          <w:tcPr>
            <w:tcW w:type="dxa" w:w="2880"/>
          </w:tcPr>
          <w:p>
            <w:r>
              <w:t>CPU by pgbouncer-6543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1.48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50.69</w:t>
            </w:r>
          </w:p>
        </w:tc>
      </w:tr>
      <w:tr>
        <w:tc>
          <w:tcPr>
            <w:tcW w:type="dxa" w:w="2880"/>
          </w:tcPr>
          <w:p>
            <w:r>
              <w:t>CPU by hdfs-nn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1.34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84.18</w:t>
            </w:r>
          </w:p>
        </w:tc>
      </w:tr>
      <w:tr>
        <w:tc>
          <w:tcPr>
            <w:tcW w:type="dxa" w:w="2880"/>
          </w:tcPr>
          <w:p>
            <w:r>
              <w:t>CPU by elasticsearch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13.68</w:t>
            </w:r>
          </w:p>
        </w:tc>
      </w:tr>
      <w:tr>
        <w:tc>
          <w:tcPr>
            <w:tcW w:type="dxa" w:w="2880"/>
          </w:tcPr>
          <w:p>
            <w:r>
              <w:t>CPU by etl-db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100.00</w:t>
            </w:r>
          </w:p>
        </w:tc>
      </w:tr>
      <w:tr>
        <w:tc>
          <w:tcPr>
            <w:tcW w:type="dxa" w:w="2880"/>
          </w:tcPr>
          <w:p>
            <w:r>
              <w:t>CPU by debezium-consumer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0.86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85.69</w:t>
            </w:r>
          </w:p>
        </w:tc>
      </w:tr>
      <w:tr>
        <w:tc>
          <w:tcPr>
            <w:tcW w:type="dxa" w:w="2880"/>
          </w:tcPr>
          <w:p>
            <w:r>
              <w:t>CPU by compliance-summary-consumer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0.82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73.13</w:t>
            </w:r>
          </w:p>
        </w:tc>
      </w:tr>
      <w:tr>
        <w:tc>
          <w:tcPr>
            <w:tcW w:type="dxa" w:w="2880"/>
          </w:tcPr>
          <w:p>
            <w:r>
              <w:t>CPU by metastore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39.95</w:t>
            </w:r>
          </w:p>
        </w:tc>
      </w:tr>
      <w:tr>
        <w:tc>
          <w:tcPr>
            <w:tcW w:type="dxa" w:w="2880"/>
          </w:tcPr>
          <w:p>
            <w:r>
              <w:t>CPU by logstash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25.10</w:t>
            </w:r>
          </w:p>
        </w:tc>
      </w:tr>
      <w:tr>
        <w:tc>
          <w:tcPr>
            <w:tcW w:type="dxa" w:w="2880"/>
          </w:tcPr>
          <w:p>
            <w:r>
              <w:t>CPU by redis-7004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66.83</w:t>
            </w:r>
          </w:p>
        </w:tc>
      </w:tr>
      <w:tr>
        <w:tc>
          <w:tcPr>
            <w:tcW w:type="dxa" w:w="2880"/>
          </w:tcPr>
          <w:p>
            <w:r>
              <w:t>CPU by ingestion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0.38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13.06</w:t>
            </w:r>
          </w:p>
        </w:tc>
      </w:tr>
      <w:tr>
        <w:tc>
          <w:tcPr>
            <w:tcW w:type="dxa" w:w="2880"/>
          </w:tcPr>
          <w:p>
            <w:r>
              <w:t>CPU by debezium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0.25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94.46</w:t>
            </w:r>
          </w:p>
        </w:tc>
      </w:tr>
      <w:tr>
        <w:tc>
          <w:tcPr>
            <w:tcW w:type="dxa" w:w="2880"/>
          </w:tcPr>
          <w:p>
            <w:r>
              <w:t>CPU by consul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0.20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45.99</w:t>
            </w:r>
          </w:p>
        </w:tc>
      </w:tr>
      <w:tr>
        <w:tc>
          <w:tcPr>
            <w:tcW w:type="dxa" w:w="2880"/>
          </w:tcPr>
          <w:p>
            <w:r>
              <w:t>CPU by hdfs-jn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0.15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91.97</w:t>
            </w:r>
          </w:p>
        </w:tc>
      </w:tr>
      <w:tr>
        <w:tc>
          <w:tcPr>
            <w:tcW w:type="dxa" w:w="2880"/>
          </w:tcPr>
          <w:p>
            <w:r>
              <w:t>CPU by cloudvuln-consumer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19.08</w:t>
            </w:r>
          </w:p>
        </w:tc>
      </w:tr>
      <w:tr>
        <w:tc>
          <w:tcPr>
            <w:tcW w:type="dxa" w:w="2880"/>
          </w:tcPr>
          <w:p>
            <w:r>
              <w:t>CPU by zookeeper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66.61</w:t>
            </w:r>
          </w:p>
        </w:tc>
      </w:tr>
      <w:tr>
        <w:tc>
          <w:tcPr>
            <w:tcW w:type="dxa" w:w="2880"/>
          </w:tcPr>
          <w:p>
            <w:r>
              <w:t>CPU by registry-scanner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26.76</w:t>
            </w:r>
          </w:p>
        </w:tc>
      </w:tr>
      <w:tr>
        <w:tc>
          <w:tcPr>
            <w:tcW w:type="dxa" w:w="2880"/>
          </w:tcPr>
          <w:p>
            <w:r>
              <w:t>CPU by alluxio-master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62.91</w:t>
            </w:r>
          </w:p>
        </w:tc>
      </w:tr>
      <w:tr>
        <w:tc>
          <w:tcPr>
            <w:tcW w:type="dxa" w:w="2880"/>
          </w:tcPr>
          <w:p>
            <w:r>
              <w:t>CPU by side-query-decorator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19.21</w:t>
            </w:r>
          </w:p>
        </w:tc>
      </w:tr>
      <w:tr>
        <w:tc>
          <w:tcPr>
            <w:tcW w:type="dxa" w:w="2880"/>
          </w:tcPr>
          <w:p>
            <w:r>
              <w:t>CPU by cloud-graph-processor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29.16</w:t>
            </w:r>
          </w:p>
        </w:tc>
      </w:tr>
      <w:tr>
        <w:tc>
          <w:tcPr>
            <w:tcW w:type="dxa" w:w="2880"/>
          </w:tcPr>
          <w:p>
            <w:r>
              <w:t>CPU by kubernetes-state-manager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31.48</w:t>
            </w:r>
          </w:p>
        </w:tc>
      </w:tr>
      <w:tr>
        <w:tc>
          <w:tcPr>
            <w:tcW w:type="dxa" w:w="2880"/>
          </w:tcPr>
          <w:p>
            <w:r>
              <w:t>CPU by windows-state-manager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30.81</w:t>
            </w:r>
          </w:p>
        </w:tc>
      </w:tr>
      <w:tr>
        <w:tc>
          <w:tcPr>
            <w:tcW w:type="dxa" w:w="2880"/>
          </w:tcPr>
          <w:p>
            <w:r>
              <w:t>CPU by cloudriskprocessor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25.72</w:t>
            </w:r>
          </w:p>
        </w:tc>
      </w:tr>
      <w:tr>
        <w:tc>
          <w:tcPr>
            <w:tcW w:type="dxa" w:w="2880"/>
          </w:tcPr>
          <w:p>
            <w:r>
              <w:t>CPU by osquery-state-manager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26.85</w:t>
            </w:r>
          </w:p>
        </w:tc>
      </w:tr>
      <w:tr>
        <w:tc>
          <w:tcPr>
            <w:tcW w:type="dxa" w:w="2880"/>
          </w:tcPr>
          <w:p>
            <w:r>
              <w:t>CPU by cloud-compliance-manager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15.23</w:t>
            </w:r>
          </w:p>
        </w:tc>
      </w:tr>
      <w:tr>
        <w:tc>
          <w:tcPr>
            <w:tcW w:type="dxa" w:w="2880"/>
          </w:tcPr>
          <w:p>
            <w:r>
              <w:t>CPU by haproxy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23.82</w:t>
            </w:r>
          </w:p>
        </w:tc>
      </w:tr>
      <w:tr>
        <w:tc>
          <w:tcPr>
            <w:tcW w:type="dxa" w:w="2880"/>
          </w:tcPr>
          <w:p>
            <w:r>
              <w:t>CPU by graph-query-runner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19.03</w:t>
            </w:r>
          </w:p>
        </w:tc>
      </w:tr>
      <w:tr>
        <w:tc>
          <w:tcPr>
            <w:tcW w:type="dxa" w:w="2880"/>
          </w:tcPr>
          <w:p>
            <w:r>
              <w:t>CPU by decorators-consumer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11.26</w:t>
            </w:r>
          </w:p>
        </w:tc>
      </w:tr>
      <w:tr>
        <w:tc>
          <w:tcPr>
            <w:tcW w:type="dxa" w:w="2880"/>
          </w:tcPr>
          <w:p>
            <w:r>
              <w:t>CPU by rate-limiter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34.58</w:t>
            </w:r>
          </w:p>
        </w:tc>
      </w:tr>
      <w:tr>
        <w:tc>
          <w:tcPr>
            <w:tcW w:type="dxa" w:w="2880"/>
          </w:tcPr>
          <w:p>
            <w:r>
              <w:t>CPU by spark-master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29.03</w:t>
            </w:r>
          </w:p>
        </w:tc>
      </w:tr>
      <w:tr>
        <w:tc>
          <w:tcPr>
            <w:tcW w:type="dxa" w:w="2880"/>
          </w:tcPr>
          <w:p>
            <w:r>
              <w:t>CPU by kibana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12.46</w:t>
            </w:r>
          </w:p>
        </w:tc>
      </w:tr>
      <w:tr>
        <w:tc>
          <w:tcPr>
            <w:tcW w:type="dxa" w:w="2880"/>
          </w:tcPr>
          <w:p>
            <w:r>
              <w:t>CPU by event-alert-throttler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27.87</w:t>
            </w:r>
          </w:p>
        </w:tc>
      </w:tr>
      <w:tr>
        <w:tc>
          <w:tcPr>
            <w:tcW w:type="dxa" w:w="2880"/>
          </w:tcPr>
          <w:p>
            <w:r>
              <w:t>CPU by cloudquery-launcher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13.91</w:t>
            </w:r>
          </w:p>
        </w:tc>
      </w:tr>
      <w:tr>
        <w:tc>
          <w:tcPr>
            <w:tcW w:type="dxa" w:w="2880"/>
          </w:tcPr>
          <w:p>
            <w:r>
              <w:t>CPU by alluxio-worker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14.68</w:t>
            </w:r>
          </w:p>
        </w:tc>
      </w:tr>
      <w:tr>
        <w:tc>
          <w:tcPr>
            <w:tcW w:type="dxa" w:w="2880"/>
          </w:tcPr>
          <w:p>
            <w:r>
              <w:t>CPU by side-query-pipeline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14.36</w:t>
            </w:r>
          </w:p>
        </w:tc>
      </w:tr>
      <w:tr>
        <w:tc>
          <w:tcPr>
            <w:tcW w:type="dxa" w:w="2880"/>
          </w:tcPr>
          <w:p>
            <w:r>
              <w:t>CPU by airflow_elasticsearch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10.90</w:t>
            </w:r>
          </w:p>
        </w:tc>
      </w:tr>
      <w:tr>
        <w:tc>
          <w:tcPr>
            <w:tcW w:type="dxa" w:w="2880"/>
          </w:tcPr>
          <w:p>
            <w:r>
              <w:t>CPU by airflow-redis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10.32</w:t>
            </w:r>
          </w:p>
        </w:tc>
      </w:tr>
      <w:tr>
        <w:tc>
          <w:tcPr>
            <w:tcW w:type="dxa" w:w="2880"/>
          </w:tcPr>
          <w:p>
            <w:r>
              <w:t>CPU by pgbouncer-6542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23.97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328.75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Complete resource usage(GB/cores)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Complete Memory usage</w:t>
            </w:r>
          </w:p>
        </w:tc>
        <w:tc>
          <w:tcPr>
            <w:tcW w:type="dxa" w:w="1728"/>
          </w:tcPr>
          <w:p>
            <w:r>
              <w:t>3598.57</w:t>
            </w:r>
          </w:p>
        </w:tc>
        <w:tc>
          <w:tcPr>
            <w:tcW w:type="dxa" w:w="1728"/>
          </w:tcPr>
          <w:p>
            <w:r>
              <w:t>3498.40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100.17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⬇️</w:t>
            </w:r>
          </w:p>
        </w:tc>
      </w:tr>
      <w:tr>
        <w:tc>
          <w:tcPr>
            <w:tcW w:type="dxa" w:w="1728"/>
          </w:tcPr>
          <w:p>
            <w:r>
              <w:t>Complete CPU usage</w:t>
            </w:r>
          </w:p>
        </w:tc>
        <w:tc>
          <w:tcPr>
            <w:tcW w:type="dxa" w:w="1728"/>
          </w:tcPr>
          <w:p>
            <w:r>
              <w:t>520.16</w:t>
            </w:r>
          </w:p>
        </w:tc>
        <w:tc>
          <w:tcPr>
            <w:tcW w:type="dxa" w:w="1728"/>
          </w:tcPr>
          <w:p>
            <w:r>
              <w:t>372.32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147.85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0.28 ⬇️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