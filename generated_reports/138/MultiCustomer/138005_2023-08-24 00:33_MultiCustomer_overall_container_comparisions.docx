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Container-wise Resource Usage Report</w:t>
      </w:r>
    </w:p>
    <w:p>
      <w:pPr>
        <w:pStyle w:val="Heading3"/>
      </w:pPr>
      <w:r>
        <w:t>Overall Container Memory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138005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Memory used by container affectionate_burnell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airflow-redis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7.14 % ⬇️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airflow_airflow-scheduler_1</w:t>
            </w:r>
          </w:p>
        </w:tc>
        <w:tc>
          <w:tcPr>
            <w:tcW w:type="dxa" w:w="1728"/>
          </w:tcPr>
          <w:p>
            <w:r>
              <w:t>0.33 GB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29.58 %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airflow_airflow-triggerer_1</w:t>
            </w:r>
          </w:p>
        </w:tc>
        <w:tc>
          <w:tcPr>
            <w:tcW w:type="dxa" w:w="1728"/>
          </w:tcPr>
          <w:p>
            <w:r>
              <w:t>0.29 GB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6.94 %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airflow_airflow-webserver_1</w:t>
            </w:r>
          </w:p>
        </w:tc>
        <w:tc>
          <w:tcPr>
            <w:tcW w:type="dxa" w:w="1728"/>
          </w:tcPr>
          <w:p>
            <w:r>
              <w:t>0.64 GB</w:t>
            </w:r>
          </w:p>
        </w:tc>
        <w:tc>
          <w:tcPr>
            <w:tcW w:type="dxa" w:w="1728"/>
          </w:tcPr>
          <w:p>
            <w:r>
              <w:t>1.04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63.17 %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airflow_airflow-worker_1</w:t>
            </w:r>
          </w:p>
        </w:tc>
        <w:tc>
          <w:tcPr>
            <w:tcW w:type="dxa" w:w="1728"/>
          </w:tcPr>
          <w:p>
            <w:r>
              <w:t>3.11 GB</w:t>
            </w:r>
          </w:p>
        </w:tc>
        <w:tc>
          <w:tcPr>
            <w:tcW w:type="dxa" w:w="1728"/>
          </w:tcPr>
          <w:p>
            <w:r>
              <w:t>4.33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38.98 %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airflow_elasticsearch</w:t>
            </w:r>
          </w:p>
        </w:tc>
        <w:tc>
          <w:tcPr>
            <w:tcW w:type="dxa" w:w="1728"/>
          </w:tcPr>
          <w:p>
            <w:r>
              <w:t>1.76 GB</w:t>
            </w:r>
          </w:p>
        </w:tc>
        <w:tc>
          <w:tcPr>
            <w:tcW w:type="dxa" w:w="1728"/>
          </w:tcPr>
          <w:p>
            <w:r>
              <w:t>2.05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16.93 % ⬆️</w:t>
            </w:r>
          </w:p>
        </w:tc>
      </w:tr>
      <w:tr>
        <w:tc>
          <w:tcPr>
            <w:tcW w:type="dxa" w:w="1728"/>
          </w:tcPr>
          <w:p>
            <w:r>
              <w:t>Memory used by container airflow_flower_1</w:t>
            </w:r>
          </w:p>
        </w:tc>
        <w:tc>
          <w:tcPr>
            <w:tcW w:type="dxa" w:w="1728"/>
          </w:tcPr>
          <w:p>
            <w:r>
              <w:t>0.21 GB</w:t>
            </w:r>
          </w:p>
        </w:tc>
        <w:tc>
          <w:tcPr>
            <w:tcW w:type="dxa" w:w="1728"/>
          </w:tcPr>
          <w:p>
            <w:r>
              <w:t>0.30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48.32 % ⬆️</w:t>
            </w:r>
          </w:p>
        </w:tc>
      </w:tr>
      <w:tr>
        <w:tc>
          <w:tcPr>
            <w:tcW w:type="dxa" w:w="1728"/>
          </w:tcPr>
          <w:p>
            <w:r>
              <w:t>Memory used by container angry_allen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ask-uptycs-server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asset-catalog-db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beautiful_clarke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bold_swirles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checksum-validator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clever_banach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cloud-compliance-manager</w:t>
            </w:r>
          </w:p>
        </w:tc>
        <w:tc>
          <w:tcPr>
            <w:tcW w:type="dxa" w:w="1728"/>
          </w:tcPr>
          <w:p>
            <w:r>
              <w:t>2.03 GB</w:t>
            </w:r>
          </w:p>
        </w:tc>
        <w:tc>
          <w:tcPr>
            <w:tcW w:type="dxa" w:w="1728"/>
          </w:tcPr>
          <w:p>
            <w:r>
              <w:t>5.36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3.33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164.56 % ⬆️</w:t>
            </w:r>
          </w:p>
        </w:tc>
      </w:tr>
      <w:tr>
        <w:tc>
          <w:tcPr>
            <w:tcW w:type="dxa" w:w="1728"/>
          </w:tcPr>
          <w:p>
            <w:r>
              <w:t>Memory used by container cloud-crossaccount-processor</w:t>
            </w:r>
          </w:p>
        </w:tc>
        <w:tc>
          <w:tcPr>
            <w:tcW w:type="dxa" w:w="1728"/>
          </w:tcPr>
          <w:p>
            <w:r>
              <w:t>0.47 GB</w:t>
            </w:r>
          </w:p>
        </w:tc>
        <w:tc>
          <w:tcPr>
            <w:tcW w:type="dxa" w:w="1728"/>
          </w:tcPr>
          <w:p>
            <w:r>
              <w:t>0.48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3.36 %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cloud-graph-processor</w:t>
            </w:r>
          </w:p>
        </w:tc>
        <w:tc>
          <w:tcPr>
            <w:tcW w:type="dxa" w:w="1728"/>
          </w:tcPr>
          <w:p>
            <w:r>
              <w:t>0.46 GB</w:t>
            </w:r>
          </w:p>
        </w:tc>
        <w:tc>
          <w:tcPr>
            <w:tcW w:type="dxa" w:w="1728"/>
          </w:tcPr>
          <w:p>
            <w:r>
              <w:t>0.55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18.47 % ⬆️</w:t>
            </w:r>
          </w:p>
        </w:tc>
      </w:tr>
      <w:tr>
        <w:tc>
          <w:tcPr>
            <w:tcW w:type="dxa" w:w="1728"/>
          </w:tcPr>
          <w:p>
            <w:r>
              <w:t>Memory used by container cloud-graph-synchronizer</w:t>
            </w:r>
          </w:p>
        </w:tc>
        <w:tc>
          <w:tcPr>
            <w:tcW w:type="dxa" w:w="1728"/>
          </w:tcPr>
          <w:p>
            <w:r>
              <w:t>0.24 GB</w:t>
            </w:r>
          </w:p>
        </w:tc>
        <w:tc>
          <w:tcPr>
            <w:tcW w:type="dxa" w:w="1728"/>
          </w:tcPr>
          <w:p>
            <w:r>
              <w:t>0.27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13.86 % ⬆️</w:t>
            </w:r>
          </w:p>
        </w:tc>
      </w:tr>
      <w:tr>
        <w:tc>
          <w:tcPr>
            <w:tcW w:type="dxa" w:w="1728"/>
          </w:tcPr>
          <w:p>
            <w:r>
              <w:t>Memory used by container cloudinstancemapper-consumer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14.49 % ⬆️</w:t>
            </w:r>
          </w:p>
        </w:tc>
      </w:tr>
      <w:tr>
        <w:tc>
          <w:tcPr>
            <w:tcW w:type="dxa" w:w="1728"/>
          </w:tcPr>
          <w:p>
            <w:r>
              <w:t>Memory used by container cloudpreprocessor</w:t>
            </w:r>
          </w:p>
        </w:tc>
        <w:tc>
          <w:tcPr>
            <w:tcW w:type="dxa" w:w="1728"/>
          </w:tcPr>
          <w:p>
            <w:r>
              <w:t>0.82 GB</w:t>
            </w:r>
          </w:p>
        </w:tc>
        <w:tc>
          <w:tcPr>
            <w:tcW w:type="dxa" w:w="1728"/>
          </w:tcPr>
          <w:p>
            <w:r>
              <w:t>1.09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33.15 %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cloudquery-consumer</w:t>
            </w:r>
          </w:p>
        </w:tc>
        <w:tc>
          <w:tcPr>
            <w:tcW w:type="dxa" w:w="1728"/>
          </w:tcPr>
          <w:p>
            <w:r>
              <w:t>2.98 GB</w:t>
            </w:r>
          </w:p>
        </w:tc>
        <w:tc>
          <w:tcPr>
            <w:tcW w:type="dxa" w:w="1728"/>
          </w:tcPr>
          <w:p>
            <w:r>
              <w:t>3.97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33.05 %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cloudquery-jupiter1-aws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cloudquery-jupiter10-aws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cloudquery-jupiter11-aws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cloudquery-jupiter12-aws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cloudquery-jupiter14-aws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cloudquery-jupiter15-aws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cloudquery-jupiter16-aws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cloudquery-jupiter17-aws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cloudquery-jupiter18-aws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cloudquery-jupiter19-aws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cloudquery-jupiter2-aws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cloudquery-jupiter20-aws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cloudquery-jupiter21-aws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cloudquery-jupiter22-aws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cloudquery-jupiter3-aws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cloudquery-jupiter4-aws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cloudquery-jupiter5-aws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cloudquery-jupiter6-aws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cloudquery-jupiter7-aws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cloudquery-jupiter8-aws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cloudquery-jupiter9-aws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cloudquery-launcher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t>0.50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25.61 % ⬆️</w:t>
            </w:r>
          </w:p>
        </w:tc>
      </w:tr>
      <w:tr>
        <w:tc>
          <w:tcPr>
            <w:tcW w:type="dxa" w:w="1728"/>
          </w:tcPr>
          <w:p>
            <w:r>
              <w:t>Memory used by container cloudquery-logger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t>0.67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19.10 % ⬆️</w:t>
            </w:r>
          </w:p>
        </w:tc>
      </w:tr>
      <w:tr>
        <w:tc>
          <w:tcPr>
            <w:tcW w:type="dxa" w:w="1728"/>
          </w:tcPr>
          <w:p>
            <w:r>
              <w:t>Memory used by container cloudriskprocessor</w:t>
            </w:r>
          </w:p>
        </w:tc>
        <w:tc>
          <w:tcPr>
            <w:tcW w:type="dxa" w:w="1728"/>
          </w:tcPr>
          <w:p>
            <w:r>
              <w:t>0.56 GB</w:t>
            </w:r>
          </w:p>
        </w:tc>
        <w:tc>
          <w:tcPr>
            <w:tcW w:type="dxa" w:w="1728"/>
          </w:tcPr>
          <w:p>
            <w:r>
              <w:t>0.63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12.16 % ⬆️</w:t>
            </w:r>
          </w:p>
        </w:tc>
      </w:tr>
      <w:tr>
        <w:tc>
          <w:tcPr>
            <w:tcW w:type="dxa" w:w="1728"/>
          </w:tcPr>
          <w:p>
            <w:r>
              <w:t>Memory used by container cloudvuln-consumer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3.65 % ⬆️</w:t>
            </w:r>
          </w:p>
        </w:tc>
      </w:tr>
      <w:tr>
        <w:tc>
          <w:tcPr>
            <w:tcW w:type="dxa" w:w="1728"/>
          </w:tcPr>
          <w:p>
            <w:r>
              <w:t>Memory used by container competent_bassi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competent_ganguly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compliance-check-runner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0.68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24.90 % ⬆️</w:t>
            </w:r>
          </w:p>
        </w:tc>
      </w:tr>
      <w:tr>
        <w:tc>
          <w:tcPr>
            <w:tcW w:type="dxa" w:w="1728"/>
          </w:tcPr>
          <w:p>
            <w:r>
              <w:t>Memory used by container compliance-summary-consumer</w:t>
            </w:r>
          </w:p>
        </w:tc>
        <w:tc>
          <w:tcPr>
            <w:tcW w:type="dxa" w:w="1728"/>
          </w:tcPr>
          <w:p>
            <w:r>
              <w:t>7.13 GB</w:t>
            </w:r>
          </w:p>
        </w:tc>
        <w:tc>
          <w:tcPr>
            <w:tcW w:type="dxa" w:w="1728"/>
          </w:tcPr>
          <w:p>
            <w:r>
              <w:t>3.03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4.09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57.44 % ⬇️</w:t>
            </w:r>
          </w:p>
        </w:tc>
      </w:tr>
      <w:tr>
        <w:tc>
          <w:tcPr>
            <w:tcW w:type="dxa" w:w="1728"/>
          </w:tcPr>
          <w:p>
            <w:r>
              <w:t>Memory used by container consul</w:t>
            </w:r>
          </w:p>
        </w:tc>
        <w:tc>
          <w:tcPr>
            <w:tcW w:type="dxa" w:w="1728"/>
          </w:tcPr>
          <w:p>
            <w:r>
              <w:t>1.75 GB</w:t>
            </w:r>
          </w:p>
        </w:tc>
        <w:tc>
          <w:tcPr>
            <w:tcW w:type="dxa" w:w="1728"/>
          </w:tcPr>
          <w:p>
            <w:r>
              <w:t>1.37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21.52 % ⬇️</w:t>
            </w:r>
          </w:p>
        </w:tc>
      </w:tr>
      <w:tr>
        <w:tc>
          <w:tcPr>
            <w:tcW w:type="dxa" w:w="1728"/>
          </w:tcPr>
          <w:p>
            <w:r>
              <w:t>Memory used by container cranky_booth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cranky_brattain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crazy_shirley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data-archival</w:t>
            </w:r>
          </w:p>
        </w:tc>
        <w:tc>
          <w:tcPr>
            <w:tcW w:type="dxa" w:w="1728"/>
          </w:tcPr>
          <w:p>
            <w:r>
              <w:t>121.12 GB</w:t>
            </w:r>
          </w:p>
        </w:tc>
        <w:tc>
          <w:tcPr>
            <w:tcW w:type="dxa" w:w="1728"/>
          </w:tcPr>
          <w:p>
            <w:r>
              <w:t>76.17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44.95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37.11 % ⬇️</w:t>
            </w:r>
          </w:p>
        </w:tc>
      </w:tr>
      <w:tr>
        <w:tc>
          <w:tcPr>
            <w:tcW w:type="dxa" w:w="1728"/>
          </w:tcPr>
          <w:p>
            <w:r>
              <w:t>Memory used by container debezium</w:t>
            </w:r>
          </w:p>
        </w:tc>
        <w:tc>
          <w:tcPr>
            <w:tcW w:type="dxa" w:w="1728"/>
          </w:tcPr>
          <w:p>
            <w:r>
              <w:t>2.56 GB</w:t>
            </w:r>
          </w:p>
        </w:tc>
        <w:tc>
          <w:tcPr>
            <w:tcW w:type="dxa" w:w="1728"/>
          </w:tcPr>
          <w:p>
            <w:r>
              <w:t>2.57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0.58 % ⬆️</w:t>
            </w:r>
          </w:p>
        </w:tc>
      </w:tr>
      <w:tr>
        <w:tc>
          <w:tcPr>
            <w:tcW w:type="dxa" w:w="1728"/>
          </w:tcPr>
          <w:p>
            <w:r>
              <w:t>Memory used by container debezium-consumer</w:t>
            </w:r>
          </w:p>
        </w:tc>
        <w:tc>
          <w:tcPr>
            <w:tcW w:type="dxa" w:w="1728"/>
          </w:tcPr>
          <w:p>
            <w:r>
              <w:t>1.09 GB</w:t>
            </w:r>
          </w:p>
        </w:tc>
        <w:tc>
          <w:tcPr>
            <w:tcW w:type="dxa" w:w="1728"/>
          </w:tcPr>
          <w:p>
            <w:r>
              <w:t>0.91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16.94 % ⬇️</w:t>
            </w:r>
          </w:p>
        </w:tc>
      </w:tr>
      <w:tr>
        <w:tc>
          <w:tcPr>
            <w:tcW w:type="dxa" w:w="1728"/>
          </w:tcPr>
          <w:p>
            <w:r>
              <w:t>Memory used by container debezium-statedb</w:t>
            </w:r>
          </w:p>
        </w:tc>
        <w:tc>
          <w:tcPr>
            <w:tcW w:type="dxa" w:w="1728"/>
          </w:tcPr>
          <w:p>
            <w:r>
              <w:t>2.16 GB</w:t>
            </w:r>
          </w:p>
        </w:tc>
        <w:tc>
          <w:tcPr>
            <w:tcW w:type="dxa" w:w="1728"/>
          </w:tcPr>
          <w:p>
            <w:r>
              <w:t>1.22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43.52 % ⬇️</w:t>
            </w:r>
          </w:p>
        </w:tc>
      </w:tr>
      <w:tr>
        <w:tc>
          <w:tcPr>
            <w:tcW w:type="dxa" w:w="1728"/>
          </w:tcPr>
          <w:p>
            <w:r>
              <w:t>Memory used by container decorators-consumer</w:t>
            </w:r>
          </w:p>
        </w:tc>
        <w:tc>
          <w:tcPr>
            <w:tcW w:type="dxa" w:w="1728"/>
          </w:tcPr>
          <w:p>
            <w:r>
              <w:t>2.13 GB</w:t>
            </w:r>
          </w:p>
        </w:tc>
        <w:tc>
          <w:tcPr>
            <w:tcW w:type="dxa" w:w="1728"/>
          </w:tcPr>
          <w:p>
            <w:r>
              <w:t>3.35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57.08 % ⬆️</w:t>
            </w:r>
          </w:p>
        </w:tc>
      </w:tr>
      <w:tr>
        <w:tc>
          <w:tcPr>
            <w:tcW w:type="dxa" w:w="1728"/>
          </w:tcPr>
          <w:p>
            <w:r>
              <w:t>Memory used by container dreamy_wozniak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effective-permissions</w:t>
            </w:r>
          </w:p>
        </w:tc>
        <w:tc>
          <w:tcPr>
            <w:tcW w:type="dxa" w:w="1728"/>
          </w:tcPr>
          <w:p>
            <w:r>
              <w:t>1.03 GB</w:t>
            </w:r>
          </w:p>
        </w:tc>
        <w:tc>
          <w:tcPr>
            <w:tcW w:type="dxa" w:w="1728"/>
          </w:tcPr>
          <w:p>
            <w:r>
              <w:t>8.77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7.74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750.68 % ⬆️</w:t>
            </w:r>
          </w:p>
        </w:tc>
      </w:tr>
      <w:tr>
        <w:tc>
          <w:tcPr>
            <w:tcW w:type="dxa" w:w="1728"/>
          </w:tcPr>
          <w:p>
            <w:r>
              <w:t>Memory used by container elasticsearch</w:t>
            </w:r>
          </w:p>
        </w:tc>
        <w:tc>
          <w:tcPr>
            <w:tcW w:type="dxa" w:w="1728"/>
          </w:tcPr>
          <w:p>
            <w:r>
              <w:t>20.44 GB</w:t>
            </w:r>
          </w:p>
        </w:tc>
        <w:tc>
          <w:tcPr>
            <w:tcW w:type="dxa" w:w="1728"/>
          </w:tcPr>
          <w:p>
            <w:r>
              <w:t>25.86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5.42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26.54 % ⬆️</w:t>
            </w:r>
          </w:p>
        </w:tc>
      </w:tr>
      <w:tr>
        <w:tc>
          <w:tcPr>
            <w:tcW w:type="dxa" w:w="1728"/>
          </w:tcPr>
          <w:p>
            <w:r>
              <w:t>Memory used by container elated_jemison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elegant_nightingale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elegant_wozniak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etl-db</w:t>
            </w:r>
          </w:p>
        </w:tc>
        <w:tc>
          <w:tcPr>
            <w:tcW w:type="dxa" w:w="1728"/>
          </w:tcPr>
          <w:p>
            <w:r>
              <w:t>0.04 GB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109.43 % ⬆️</w:t>
            </w:r>
          </w:p>
        </w:tc>
      </w:tr>
      <w:tr>
        <w:tc>
          <w:tcPr>
            <w:tcW w:type="dxa" w:w="1728"/>
          </w:tcPr>
          <w:p>
            <w:r>
              <w:t>Memory used by container event-alert-throttler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t>0.35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5.25 % ⬆️</w:t>
            </w:r>
          </w:p>
        </w:tc>
      </w:tr>
      <w:tr>
        <w:tc>
          <w:tcPr>
            <w:tcW w:type="dxa" w:w="1728"/>
          </w:tcPr>
          <w:p>
            <w:r>
              <w:t>Memory used by container exciting_ride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fervent_carver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festive_matsumoto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filebeat</w:t>
            </w:r>
          </w:p>
        </w:tc>
        <w:tc>
          <w:tcPr>
            <w:tcW w:type="dxa" w:w="1728"/>
          </w:tcPr>
          <w:p>
            <w:r>
              <w:t>5.15 GB</w:t>
            </w:r>
          </w:p>
        </w:tc>
        <w:tc>
          <w:tcPr>
            <w:tcW w:type="dxa" w:w="1728"/>
          </w:tcPr>
          <w:p>
            <w:r>
              <w:t>4.47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13.32 % ⬇️</w:t>
            </w:r>
          </w:p>
        </w:tc>
      </w:tr>
      <w:tr>
        <w:tc>
          <w:tcPr>
            <w:tcW w:type="dxa" w:w="1728"/>
          </w:tcPr>
          <w:p>
            <w:r>
              <w:t>Memory used by container flamboyant_stonebraker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gallant_kilby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gallant_noether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gracious_ganguly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granulate-gprofiler</w:t>
            </w:r>
          </w:p>
        </w:tc>
        <w:tc>
          <w:tcPr>
            <w:tcW w:type="dxa" w:w="1728"/>
          </w:tcPr>
          <w:p>
            <w:r>
              <w:t>30.26 GB</w:t>
            </w:r>
          </w:p>
        </w:tc>
        <w:tc>
          <w:tcPr>
            <w:tcW w:type="dxa" w:w="1728"/>
          </w:tcPr>
          <w:p>
            <w:r>
              <w:t>2.67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27.59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91.17 % ⬇️</w:t>
            </w:r>
          </w:p>
        </w:tc>
      </w:tr>
      <w:tr>
        <w:tc>
          <w:tcPr>
            <w:tcW w:type="dxa" w:w="1728"/>
          </w:tcPr>
          <w:p>
            <w:r>
              <w:t>Memory used by container graph-query-runner</w:t>
            </w:r>
          </w:p>
        </w:tc>
        <w:tc>
          <w:tcPr>
            <w:tcW w:type="dxa" w:w="1728"/>
          </w:tcPr>
          <w:p>
            <w:r>
              <w:t>50.99 GB</w:t>
            </w:r>
          </w:p>
        </w:tc>
        <w:tc>
          <w:tcPr>
            <w:tcW w:type="dxa" w:w="1728"/>
          </w:tcPr>
          <w:p>
            <w:r>
              <w:t>45.31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5.68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11.13 % ⬇️</w:t>
            </w:r>
          </w:p>
        </w:tc>
      </w:tr>
      <w:tr>
        <w:tc>
          <w:tcPr>
            <w:tcW w:type="dxa" w:w="1728"/>
          </w:tcPr>
          <w:p>
            <w:r>
              <w:t>Memory used by container graph-redis</w:t>
            </w:r>
          </w:p>
        </w:tc>
        <w:tc>
          <w:tcPr>
            <w:tcW w:type="dxa" w:w="1728"/>
          </w:tcPr>
          <w:p>
            <w:r>
              <w:t>2.07 GB</w:t>
            </w:r>
          </w:p>
        </w:tc>
        <w:tc>
          <w:tcPr>
            <w:tcW w:type="dxa" w:w="1728"/>
          </w:tcPr>
          <w:p>
            <w:r>
              <w:t>3.69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78.26 % ⬆️</w:t>
            </w:r>
          </w:p>
        </w:tc>
      </w:tr>
      <w:tr>
        <w:tc>
          <w:tcPr>
            <w:tcW w:type="dxa" w:w="1728"/>
          </w:tcPr>
          <w:p>
            <w:r>
              <w:t>Memory used by container haproxy</w:t>
            </w:r>
          </w:p>
        </w:tc>
        <w:tc>
          <w:tcPr>
            <w:tcW w:type="dxa" w:w="1728"/>
          </w:tcPr>
          <w:p>
            <w:r>
              <w:t>4.00 GB</w:t>
            </w:r>
          </w:p>
        </w:tc>
        <w:tc>
          <w:tcPr>
            <w:tcW w:type="dxa" w:w="1728"/>
          </w:tcPr>
          <w:p>
            <w:r>
              <w:t>4.96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23.84 % ⬆️</w:t>
            </w:r>
          </w:p>
        </w:tc>
      </w:tr>
      <w:tr>
        <w:tc>
          <w:tcPr>
            <w:tcW w:type="dxa" w:w="1728"/>
          </w:tcPr>
          <w:p>
            <w:r>
              <w:t>Memory used by container hdfs-dn</w:t>
            </w:r>
          </w:p>
        </w:tc>
        <w:tc>
          <w:tcPr>
            <w:tcW w:type="dxa" w:w="1728"/>
          </w:tcPr>
          <w:p>
            <w:r>
              <w:t>400.96 GB</w:t>
            </w:r>
          </w:p>
        </w:tc>
        <w:tc>
          <w:tcPr>
            <w:tcW w:type="dxa" w:w="1728"/>
          </w:tcPr>
          <w:p>
            <w:r>
              <w:t>251.16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149.80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37.36 % ⬇️</w:t>
            </w:r>
          </w:p>
        </w:tc>
      </w:tr>
      <w:tr>
        <w:tc>
          <w:tcPr>
            <w:tcW w:type="dxa" w:w="1728"/>
          </w:tcPr>
          <w:p>
            <w:r>
              <w:t>Memory used by container hdfs-jn</w:t>
            </w:r>
          </w:p>
        </w:tc>
        <w:tc>
          <w:tcPr>
            <w:tcW w:type="dxa" w:w="1728"/>
          </w:tcPr>
          <w:p>
            <w:r>
              <w:t>11.15 GB</w:t>
            </w:r>
          </w:p>
        </w:tc>
        <w:tc>
          <w:tcPr>
            <w:tcW w:type="dxa" w:w="1728"/>
          </w:tcPr>
          <w:p>
            <w:r>
              <w:t>14.37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3.22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28.90 % ⬆️</w:t>
            </w:r>
          </w:p>
        </w:tc>
      </w:tr>
      <w:tr>
        <w:tc>
          <w:tcPr>
            <w:tcW w:type="dxa" w:w="1728"/>
          </w:tcPr>
          <w:p>
            <w:r>
              <w:t>Memory used by container hdfs-nn</w:t>
            </w:r>
          </w:p>
        </w:tc>
        <w:tc>
          <w:tcPr>
            <w:tcW w:type="dxa" w:w="1728"/>
          </w:tcPr>
          <w:p>
            <w:r>
              <w:t>83.53 GB</w:t>
            </w:r>
          </w:p>
        </w:tc>
        <w:tc>
          <w:tcPr>
            <w:tcW w:type="dxa" w:w="1728"/>
          </w:tcPr>
          <w:p>
            <w:r>
              <w:t>52.67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30.85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36.94 % ⬇️</w:t>
            </w:r>
          </w:p>
        </w:tc>
      </w:tr>
      <w:tr>
        <w:tc>
          <w:tcPr>
            <w:tcW w:type="dxa" w:w="1728"/>
          </w:tcPr>
          <w:p>
            <w:r>
              <w:t>Memory used by container hdfs-wrapper</w:t>
            </w:r>
          </w:p>
        </w:tc>
        <w:tc>
          <w:tcPr>
            <w:tcW w:type="dxa" w:w="1728"/>
          </w:tcPr>
          <w:p>
            <w:r>
              <w:t>55.63 GB</w:t>
            </w:r>
          </w:p>
        </w:tc>
        <w:tc>
          <w:tcPr>
            <w:tcW w:type="dxa" w:w="1728"/>
          </w:tcPr>
          <w:p>
            <w:r>
              <w:t>55.28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0.63 % ⬇️</w:t>
            </w:r>
          </w:p>
        </w:tc>
      </w:tr>
      <w:tr>
        <w:tc>
          <w:tcPr>
            <w:tcW w:type="dxa" w:w="1728"/>
          </w:tcPr>
          <w:p>
            <w:r>
              <w:t>Memory used by container heuristic_lamarr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hopeful_heisenberg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hungry_liskov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infallible_galois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ingestion</w:t>
            </w:r>
          </w:p>
        </w:tc>
        <w:tc>
          <w:tcPr>
            <w:tcW w:type="dxa" w:w="1728"/>
          </w:tcPr>
          <w:p>
            <w:r>
              <w:t>25.00 GB</w:t>
            </w:r>
          </w:p>
        </w:tc>
        <w:tc>
          <w:tcPr>
            <w:tcW w:type="dxa" w:w="1728"/>
          </w:tcPr>
          <w:p>
            <w:r>
              <w:t>23.86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4.55 % ⬇️</w:t>
            </w:r>
          </w:p>
        </w:tc>
      </w:tr>
      <w:tr>
        <w:tc>
          <w:tcPr>
            <w:tcW w:type="dxa" w:w="1728"/>
          </w:tcPr>
          <w:p>
            <w:r>
              <w:t>Memory used by container kafka</w:t>
            </w:r>
          </w:p>
        </w:tc>
        <w:tc>
          <w:tcPr>
            <w:tcW w:type="dxa" w:w="1728"/>
          </w:tcPr>
          <w:p>
            <w:r>
              <w:t>530.48 GB</w:t>
            </w:r>
          </w:p>
        </w:tc>
        <w:tc>
          <w:tcPr>
            <w:tcW w:type="dxa" w:w="1728"/>
          </w:tcPr>
          <w:p>
            <w:r>
              <w:t>223.59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306.89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57.85 % ⬇️</w:t>
            </w:r>
          </w:p>
        </w:tc>
      </w:tr>
      <w:tr>
        <w:tc>
          <w:tcPr>
            <w:tcW w:type="dxa" w:w="1728"/>
          </w:tcPr>
          <w:p>
            <w:r>
              <w:t>Memory used by container keen_elbakyan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kibana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0.40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7.13 % ⬇️</w:t>
            </w:r>
          </w:p>
        </w:tc>
      </w:tr>
      <w:tr>
        <w:tc>
          <w:tcPr>
            <w:tcW w:type="dxa" w:w="1728"/>
          </w:tcPr>
          <w:p>
            <w:r>
              <w:t>Memory used by container kubernetes-state-manager</w:t>
            </w:r>
          </w:p>
        </w:tc>
        <w:tc>
          <w:tcPr>
            <w:tcW w:type="dxa" w:w="1728"/>
          </w:tcPr>
          <w:p>
            <w:r>
              <w:t>0.34 GB</w:t>
            </w:r>
          </w:p>
        </w:tc>
        <w:tc>
          <w:tcPr>
            <w:tcW w:type="dxa" w:w="1728"/>
          </w:tcPr>
          <w:p>
            <w:r>
              <w:t>0.33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3.05 % ⬇️</w:t>
            </w:r>
          </w:p>
        </w:tc>
      </w:tr>
      <w:tr>
        <w:tc>
          <w:tcPr>
            <w:tcW w:type="dxa" w:w="1728"/>
          </w:tcPr>
          <w:p>
            <w:r>
              <w:t>Memory used by container latest-snapshot-consumer</w:t>
            </w:r>
          </w:p>
        </w:tc>
        <w:tc>
          <w:tcPr>
            <w:tcW w:type="dxa" w:w="1728"/>
          </w:tcPr>
          <w:p>
            <w:r>
              <w:t>0.45 GB</w:t>
            </w:r>
          </w:p>
        </w:tc>
        <w:tc>
          <w:tcPr>
            <w:tcW w:type="dxa" w:w="1728"/>
          </w:tcPr>
          <w:p>
            <w:r>
              <w:t>0.52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16.54 % ⬆️</w:t>
            </w:r>
          </w:p>
        </w:tc>
      </w:tr>
      <w:tr>
        <w:tc>
          <w:tcPr>
            <w:tcW w:type="dxa" w:w="1728"/>
          </w:tcPr>
          <w:p>
            <w:r>
              <w:t>Memory used by container laughing_pike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logger</w:t>
            </w:r>
          </w:p>
        </w:tc>
        <w:tc>
          <w:tcPr>
            <w:tcW w:type="dxa" w:w="1728"/>
          </w:tcPr>
          <w:p>
            <w:r>
              <w:t>37.27 GB</w:t>
            </w:r>
          </w:p>
        </w:tc>
        <w:tc>
          <w:tcPr>
            <w:tcW w:type="dxa" w:w="1728"/>
          </w:tcPr>
          <w:p>
            <w:r>
              <w:t>21.51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15.76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42.28 % ⬇️</w:t>
            </w:r>
          </w:p>
        </w:tc>
      </w:tr>
      <w:tr>
        <w:tc>
          <w:tcPr>
            <w:tcW w:type="dxa" w:w="1728"/>
          </w:tcPr>
          <w:p>
            <w:r>
              <w:t>Memory used by container logstash</w:t>
            </w:r>
          </w:p>
        </w:tc>
        <w:tc>
          <w:tcPr>
            <w:tcW w:type="dxa" w:w="1728"/>
          </w:tcPr>
          <w:p>
            <w:r>
              <w:t>19.42 GB</w:t>
            </w:r>
          </w:p>
        </w:tc>
        <w:tc>
          <w:tcPr>
            <w:tcW w:type="dxa" w:w="1728"/>
          </w:tcPr>
          <w:p>
            <w:r>
              <w:t>18.74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3.46 % ⬇️</w:t>
            </w:r>
          </w:p>
        </w:tc>
      </w:tr>
      <w:tr>
        <w:tc>
          <w:tcPr>
            <w:tcW w:type="dxa" w:w="1728"/>
          </w:tcPr>
          <w:p>
            <w:r>
              <w:t>Memory used by container loving_jepsen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magical_shirley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metastore</w:t>
            </w:r>
          </w:p>
        </w:tc>
        <w:tc>
          <w:tcPr>
            <w:tcW w:type="dxa" w:w="1728"/>
          </w:tcPr>
          <w:p>
            <w:r>
              <w:t>18.02 GB</w:t>
            </w:r>
          </w:p>
        </w:tc>
        <w:tc>
          <w:tcPr>
            <w:tcW w:type="dxa" w:w="1728"/>
          </w:tcPr>
          <w:p>
            <w:r>
              <w:t>16.01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11.16 % ⬇️</w:t>
            </w:r>
          </w:p>
        </w:tc>
      </w:tr>
      <w:tr>
        <w:tc>
          <w:tcPr>
            <w:tcW w:type="dxa" w:w="1728"/>
          </w:tcPr>
          <w:p>
            <w:r>
              <w:t>Memory used by container metricbeat</w:t>
            </w:r>
          </w:p>
        </w:tc>
        <w:tc>
          <w:tcPr>
            <w:tcW w:type="dxa" w:w="1728"/>
          </w:tcPr>
          <w:p>
            <w:r>
              <w:t>3.72 GB</w:t>
            </w:r>
          </w:p>
        </w:tc>
        <w:tc>
          <w:tcPr>
            <w:tcW w:type="dxa" w:w="1728"/>
          </w:tcPr>
          <w:p>
            <w:r>
              <w:t>0.99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2.73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73.46 % ⬇️</w:t>
            </w:r>
          </w:p>
        </w:tc>
      </w:tr>
      <w:tr>
        <w:tc>
          <w:tcPr>
            <w:tcW w:type="dxa" w:w="1728"/>
          </w:tcPr>
          <w:p>
            <w:r>
              <w:t>Memory used by container modest_maxwell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mongo</w:t>
            </w:r>
          </w:p>
        </w:tc>
        <w:tc>
          <w:tcPr>
            <w:tcW w:type="dxa" w:w="1728"/>
          </w:tcPr>
          <w:p>
            <w:r>
              <w:t>1.20 GB</w:t>
            </w:r>
          </w:p>
        </w:tc>
        <w:tc>
          <w:tcPr>
            <w:tcW w:type="dxa" w:w="1728"/>
          </w:tcPr>
          <w:p>
            <w:r>
              <w:t>1.26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5.00 % ⬆️</w:t>
            </w:r>
          </w:p>
        </w:tc>
      </w:tr>
      <w:tr>
        <w:tc>
          <w:tcPr>
            <w:tcW w:type="dxa" w:w="1728"/>
          </w:tcPr>
          <w:p>
            <w:r>
              <w:t>Memory used by container nervous_chebyshev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nginx</w:t>
            </w:r>
          </w:p>
        </w:tc>
        <w:tc>
          <w:tcPr>
            <w:tcW w:type="dxa" w:w="1728"/>
          </w:tcPr>
          <w:p>
            <w:r>
              <w:t>8.38 GB</w:t>
            </w:r>
          </w:p>
        </w:tc>
        <w:tc>
          <w:tcPr>
            <w:tcW w:type="dxa" w:w="1728"/>
          </w:tcPr>
          <w:p>
            <w:r>
              <w:t>3.71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4.67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55.71 % ⬇️</w:t>
            </w:r>
          </w:p>
        </w:tc>
      </w:tr>
      <w:tr>
        <w:tc>
          <w:tcPr>
            <w:tcW w:type="dxa" w:w="1728"/>
          </w:tcPr>
          <w:p>
            <w:r>
              <w:t>Memory used by container nifty_perlman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node-apps</w:t>
            </w:r>
          </w:p>
        </w:tc>
        <w:tc>
          <w:tcPr>
            <w:tcW w:type="dxa" w:w="1728"/>
          </w:tcPr>
          <w:p>
            <w:r>
              <w:t>161.88 GB</w:t>
            </w:r>
          </w:p>
        </w:tc>
        <w:tc>
          <w:tcPr>
            <w:tcW w:type="dxa" w:w="1728"/>
          </w:tcPr>
          <w:p>
            <w:r>
              <w:t>134.26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27.63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17.06 % ⬇️</w:t>
            </w:r>
          </w:p>
        </w:tc>
      </w:tr>
      <w:tr>
        <w:tc>
          <w:tcPr>
            <w:tcW w:type="dxa" w:w="1728"/>
          </w:tcPr>
          <w:p>
            <w:r>
              <w:t>Memory used by container notification-consumer</w:t>
            </w:r>
          </w:p>
        </w:tc>
        <w:tc>
          <w:tcPr>
            <w:tcW w:type="dxa" w:w="1728"/>
          </w:tcPr>
          <w:p>
            <w:r>
              <w:t>0.43 GB</w:t>
            </w:r>
          </w:p>
        </w:tc>
        <w:tc>
          <w:tcPr>
            <w:tcW w:type="dxa" w:w="1728"/>
          </w:tcPr>
          <w:p>
            <w:r>
              <w:t>0.60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40.48 % ⬆️</w:t>
            </w:r>
          </w:p>
        </w:tc>
      </w:tr>
      <w:tr>
        <w:tc>
          <w:tcPr>
            <w:tcW w:type="dxa" w:w="1728"/>
          </w:tcPr>
          <w:p>
            <w:r>
              <w:t>Memory used by container notification-dst-consumer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0.51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26.35 % ⬆️</w:t>
            </w:r>
          </w:p>
        </w:tc>
      </w:tr>
      <w:tr>
        <w:tc>
          <w:tcPr>
            <w:tcW w:type="dxa" w:w="1728"/>
          </w:tcPr>
          <w:p>
            <w:r>
              <w:t>Memory used by container orc-compactor</w:t>
            </w:r>
          </w:p>
        </w:tc>
        <w:tc>
          <w:tcPr>
            <w:tcW w:type="dxa" w:w="1728"/>
          </w:tcPr>
          <w:p>
            <w:r>
              <w:t>222.16 GB</w:t>
            </w:r>
          </w:p>
        </w:tc>
        <w:tc>
          <w:tcPr>
            <w:tcW w:type="dxa" w:w="1728"/>
          </w:tcPr>
          <w:p>
            <w:r>
              <w:t>119.31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102.85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46.29 % ⬇️</w:t>
            </w:r>
          </w:p>
        </w:tc>
      </w:tr>
      <w:tr>
        <w:tc>
          <w:tcPr>
            <w:tcW w:type="dxa" w:w="1728"/>
          </w:tcPr>
          <w:p>
            <w:r>
              <w:t>Memory used by container osquery-state-manager</w:t>
            </w:r>
          </w:p>
        </w:tc>
        <w:tc>
          <w:tcPr>
            <w:tcW w:type="dxa" w:w="1728"/>
          </w:tcPr>
          <w:p>
            <w:r>
              <w:t>0.23 GB</w:t>
            </w:r>
          </w:p>
        </w:tc>
        <w:tc>
          <w:tcPr>
            <w:tcW w:type="dxa" w:w="1728"/>
          </w:tcPr>
          <w:p>
            <w:r>
              <w:t>0.23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0.30 % ⬇️</w:t>
            </w:r>
          </w:p>
        </w:tc>
      </w:tr>
      <w:tr>
        <w:tc>
          <w:tcPr>
            <w:tcW w:type="dxa" w:w="1728"/>
          </w:tcPr>
          <w:p>
            <w:r>
              <w:t>Memory used by container peaceful_jepsen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pgbouncer-6542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t>0.01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8.85 %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pgbouncer-6543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t>0.44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1.11 % ⬇️</w:t>
            </w:r>
          </w:p>
        </w:tc>
      </w:tr>
      <w:tr>
        <w:tc>
          <w:tcPr>
            <w:tcW w:type="dxa" w:w="1728"/>
          </w:tcPr>
          <w:p>
            <w:r>
              <w:t>Memory used by container pgbouncer-6545</w:t>
            </w:r>
          </w:p>
        </w:tc>
        <w:tc>
          <w:tcPr>
            <w:tcW w:type="dxa" w:w="1728"/>
          </w:tcPr>
          <w:p>
            <w:r>
              <w:t>0.19 GB</w:t>
            </w:r>
          </w:p>
        </w:tc>
        <w:tc>
          <w:tcPr>
            <w:tcW w:type="dxa" w:w="1728"/>
          </w:tcPr>
          <w:p>
            <w:r>
              <w:t>0.23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20.64 %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pgbouncer-statedb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t>0.03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4.31 % ⬆️</w:t>
            </w:r>
          </w:p>
        </w:tc>
      </w:tr>
      <w:tr>
        <w:tc>
          <w:tcPr>
            <w:tcW w:type="dxa" w:w="1728"/>
          </w:tcPr>
          <w:p>
            <w:r>
              <w:t>Memory used by container pgbouncer-threatdb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0.15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postgres-airflowdb</w:t>
            </w:r>
          </w:p>
        </w:tc>
        <w:tc>
          <w:tcPr>
            <w:tcW w:type="dxa" w:w="1728"/>
          </w:tcPr>
          <w:p>
            <w:r>
              <w:t>0.21 GB</w:t>
            </w:r>
          </w:p>
        </w:tc>
        <w:tc>
          <w:tcPr>
            <w:tcW w:type="dxa" w:w="1728"/>
          </w:tcPr>
          <w:p>
            <w:r>
              <w:t>0.98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366.70 %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postgres-configdb</w:t>
            </w:r>
          </w:p>
        </w:tc>
        <w:tc>
          <w:tcPr>
            <w:tcW w:type="dxa" w:w="1728"/>
          </w:tcPr>
          <w:p>
            <w:r>
              <w:t>73.00 GB</w:t>
            </w:r>
          </w:p>
        </w:tc>
        <w:tc>
          <w:tcPr>
            <w:tcW w:type="dxa" w:w="1728"/>
          </w:tcPr>
          <w:p>
            <w:r>
              <w:t>112.41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39.42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54.00 %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postgres-metastoredb</w:t>
            </w:r>
          </w:p>
        </w:tc>
        <w:tc>
          <w:tcPr>
            <w:tcW w:type="dxa" w:w="1728"/>
          </w:tcPr>
          <w:p>
            <w:r>
              <w:t>21.37 GB</w:t>
            </w:r>
          </w:p>
        </w:tc>
        <w:tc>
          <w:tcPr>
            <w:tcW w:type="dxa" w:w="1728"/>
          </w:tcPr>
          <w:p>
            <w:r>
              <w:t>7.69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13.68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64.04 %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postgres-prestogatewaydb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0.26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postgres-statedb</w:t>
            </w:r>
          </w:p>
        </w:tc>
        <w:tc>
          <w:tcPr>
            <w:tcW w:type="dxa" w:w="1728"/>
          </w:tcPr>
          <w:p>
            <w:r>
              <w:t>15.69 GB</w:t>
            </w:r>
          </w:p>
        </w:tc>
        <w:tc>
          <w:tcPr>
            <w:tcW w:type="dxa" w:w="1728"/>
          </w:tcPr>
          <w:p>
            <w:r>
              <w:t>15.03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0.66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4.20 % ⬇️</w:t>
            </w:r>
          </w:p>
        </w:tc>
      </w:tr>
      <w:tr>
        <w:tc>
          <w:tcPr>
            <w:tcW w:type="dxa" w:w="1728"/>
          </w:tcPr>
          <w:p>
            <w:r>
              <w:t>Memory used by container postgres-threatdb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0.84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postgres-vaultdb</w:t>
            </w:r>
          </w:p>
        </w:tc>
        <w:tc>
          <w:tcPr>
            <w:tcW w:type="dxa" w:w="1728"/>
          </w:tcPr>
          <w:p>
            <w:r>
              <w:t>0.77 GB</w:t>
            </w:r>
          </w:p>
        </w:tc>
        <w:tc>
          <w:tcPr>
            <w:tcW w:type="dxa" w:w="1728"/>
          </w:tcPr>
          <w:p>
            <w:r>
              <w:t>1.30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0.53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68.56 % ⬆️</w:t>
            </w:r>
          </w:p>
        </w:tc>
      </w:tr>
      <w:tr>
        <w:tc>
          <w:tcPr>
            <w:tcW w:type="dxa" w:w="1728"/>
          </w:tcPr>
          <w:p>
            <w:r>
              <w:t>Memory used by container presto</w:t>
            </w:r>
          </w:p>
        </w:tc>
        <w:tc>
          <w:tcPr>
            <w:tcW w:type="dxa" w:w="1728"/>
          </w:tcPr>
          <w:p>
            <w:r>
              <w:t>468.20 GB</w:t>
            </w:r>
          </w:p>
        </w:tc>
        <w:tc>
          <w:tcPr>
            <w:tcW w:type="dxa" w:w="1728"/>
          </w:tcPr>
          <w:p>
            <w:r>
              <w:t>610.85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142.65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30.47 % ⬆️</w:t>
            </w:r>
          </w:p>
        </w:tc>
      </w:tr>
      <w:tr>
        <w:tc>
          <w:tcPr>
            <w:tcW w:type="dxa" w:w="1728"/>
          </w:tcPr>
          <w:p>
            <w:r>
              <w:t>Memory used by container prestogateway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2.28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2.28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priceless_hodgkin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query-runner</w:t>
            </w:r>
          </w:p>
        </w:tc>
        <w:tc>
          <w:tcPr>
            <w:tcW w:type="dxa" w:w="1728"/>
          </w:tcPr>
          <w:p>
            <w:r>
              <w:t>50.51 GB</w:t>
            </w:r>
          </w:p>
        </w:tc>
        <w:tc>
          <w:tcPr>
            <w:tcW w:type="dxa" w:w="1728"/>
          </w:tcPr>
          <w:p>
            <w:r>
              <w:t>53.31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2.79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5.53 % ⬆️</w:t>
            </w:r>
          </w:p>
        </w:tc>
      </w:tr>
      <w:tr>
        <w:tc>
          <w:tcPr>
            <w:tcW w:type="dxa" w:w="1728"/>
          </w:tcPr>
          <w:p>
            <w:r>
              <w:t>Memory used by container quizzical_lederberg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ranger_admin</w:t>
            </w:r>
          </w:p>
        </w:tc>
        <w:tc>
          <w:tcPr>
            <w:tcW w:type="dxa" w:w="1728"/>
          </w:tcPr>
          <w:p>
            <w:r>
              <w:t>5.02 GB</w:t>
            </w:r>
          </w:p>
        </w:tc>
        <w:tc>
          <w:tcPr>
            <w:tcW w:type="dxa" w:w="1728"/>
          </w:tcPr>
          <w:p>
            <w:r>
              <w:t>3.82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23.93 % ⬇️</w:t>
            </w:r>
          </w:p>
        </w:tc>
      </w:tr>
      <w:tr>
        <w:tc>
          <w:tcPr>
            <w:tcW w:type="dxa" w:w="1728"/>
          </w:tcPr>
          <w:p>
            <w:r>
              <w:t>Memory used by container rate-limiter</w:t>
            </w:r>
          </w:p>
        </w:tc>
        <w:tc>
          <w:tcPr>
            <w:tcW w:type="dxa" w:w="1728"/>
          </w:tcPr>
          <w:p>
            <w:r>
              <w:t>8.30 GB</w:t>
            </w:r>
          </w:p>
        </w:tc>
        <w:tc>
          <w:tcPr>
            <w:tcW w:type="dxa" w:w="1728"/>
          </w:tcPr>
          <w:p>
            <w:r>
              <w:t>7.80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6.06 %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redis-7000</w:t>
            </w:r>
          </w:p>
        </w:tc>
        <w:tc>
          <w:tcPr>
            <w:tcW w:type="dxa" w:w="1728"/>
          </w:tcPr>
          <w:p>
            <w:r>
              <w:t>10.58 GB</w:t>
            </w:r>
          </w:p>
        </w:tc>
        <w:tc>
          <w:tcPr>
            <w:tcW w:type="dxa" w:w="1728"/>
          </w:tcPr>
          <w:p>
            <w:r>
              <w:t>6.85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3.72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35.20 %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redis-7002</w:t>
            </w:r>
          </w:p>
        </w:tc>
        <w:tc>
          <w:tcPr>
            <w:tcW w:type="dxa" w:w="1728"/>
          </w:tcPr>
          <w:p>
            <w:r>
              <w:t>12.11 GB</w:t>
            </w:r>
          </w:p>
        </w:tc>
        <w:tc>
          <w:tcPr>
            <w:tcW w:type="dxa" w:w="1728"/>
          </w:tcPr>
          <w:p>
            <w:r>
              <w:t>8.74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3.37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27.82 % ⬇️</w:t>
            </w:r>
          </w:p>
        </w:tc>
      </w:tr>
      <w:tr>
        <w:tc>
          <w:tcPr>
            <w:tcW w:type="dxa" w:w="1728"/>
          </w:tcPr>
          <w:p>
            <w:r>
              <w:t>Memory used by container redis-7004</w:t>
            </w:r>
          </w:p>
        </w:tc>
        <w:tc>
          <w:tcPr>
            <w:tcW w:type="dxa" w:w="1728"/>
          </w:tcPr>
          <w:p>
            <w:r>
              <w:t>11.55 GB</w:t>
            </w:r>
          </w:p>
        </w:tc>
        <w:tc>
          <w:tcPr>
            <w:tcW w:type="dxa" w:w="1728"/>
          </w:tcPr>
          <w:p>
            <w:r>
              <w:t>7.14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4.41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38.19 % ⬇️</w:t>
            </w:r>
          </w:p>
        </w:tc>
      </w:tr>
      <w:tr>
        <w:tc>
          <w:tcPr>
            <w:tcW w:type="dxa" w:w="1728"/>
          </w:tcPr>
          <w:p>
            <w:r>
              <w:t>Memory used by container registry-listener</w:t>
            </w:r>
          </w:p>
        </w:tc>
        <w:tc>
          <w:tcPr>
            <w:tcW w:type="dxa" w:w="1728"/>
          </w:tcPr>
          <w:p>
            <w:r>
              <w:t>0.54 GB</w:t>
            </w:r>
          </w:p>
        </w:tc>
        <w:tc>
          <w:tcPr>
            <w:tcW w:type="dxa" w:w="1728"/>
          </w:tcPr>
          <w:p>
            <w:r>
              <w:t>0.50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7.24 % ⬇️</w:t>
            </w:r>
          </w:p>
        </w:tc>
      </w:tr>
      <w:tr>
        <w:tc>
          <w:tcPr>
            <w:tcW w:type="dxa" w:w="1728"/>
          </w:tcPr>
          <w:p>
            <w:r>
              <w:t>Memory used by container registry-scanner</w:t>
            </w:r>
          </w:p>
        </w:tc>
        <w:tc>
          <w:tcPr>
            <w:tcW w:type="dxa" w:w="1728"/>
          </w:tcPr>
          <w:p>
            <w:r>
              <w:t>0.55 GB</w:t>
            </w:r>
          </w:p>
        </w:tc>
        <w:tc>
          <w:tcPr>
            <w:tcW w:type="dxa" w:w="1728"/>
          </w:tcPr>
          <w:p>
            <w:r>
              <w:t>0.88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0.32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58.69 % ⬆️</w:t>
            </w:r>
          </w:p>
        </w:tc>
      </w:tr>
      <w:tr>
        <w:tc>
          <w:tcPr>
            <w:tcW w:type="dxa" w:w="1728"/>
          </w:tcPr>
          <w:p>
            <w:r>
              <w:t>Memory used by container rule-engine</w:t>
            </w:r>
          </w:p>
        </w:tc>
        <w:tc>
          <w:tcPr>
            <w:tcW w:type="dxa" w:w="1728"/>
          </w:tcPr>
          <w:p>
            <w:r>
              <w:t>159.48 GB</w:t>
            </w:r>
          </w:p>
        </w:tc>
        <w:tc>
          <w:tcPr>
            <w:tcW w:type="dxa" w:w="1728"/>
          </w:tcPr>
          <w:p>
            <w:r>
              <w:t>169.98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10.50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6.58 % ⬆️</w:t>
            </w:r>
          </w:p>
        </w:tc>
      </w:tr>
      <w:tr>
        <w:tc>
          <w:tcPr>
            <w:tcW w:type="dxa" w:w="1728"/>
          </w:tcPr>
          <w:p>
            <w:r>
              <w:t>Memory used by container rule-enginecc</w:t>
            </w:r>
          </w:p>
        </w:tc>
        <w:tc>
          <w:tcPr>
            <w:tcW w:type="dxa" w:w="1728"/>
          </w:tcPr>
          <w:p>
            <w:r>
              <w:t>83.63 GB</w:t>
            </w:r>
          </w:p>
        </w:tc>
        <w:tc>
          <w:tcPr>
            <w:tcW w:type="dxa" w:w="1728"/>
          </w:tcPr>
          <w:p>
            <w:r>
              <w:t>170.45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86.81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103.80 % ⬆️</w:t>
            </w:r>
          </w:p>
        </w:tc>
      </w:tr>
      <w:tr>
        <w:tc>
          <w:tcPr>
            <w:tcW w:type="dxa" w:w="1728"/>
          </w:tcPr>
          <w:p>
            <w:r>
              <w:t>Memory used by container ruleconverter</w:t>
            </w:r>
          </w:p>
        </w:tc>
        <w:tc>
          <w:tcPr>
            <w:tcW w:type="dxa" w:w="1728"/>
          </w:tcPr>
          <w:p>
            <w:r>
              <w:t>0.13 GB</w:t>
            </w:r>
          </w:p>
        </w:tc>
        <w:tc>
          <w:tcPr>
            <w:tcW w:type="dxa" w:w="1728"/>
          </w:tcPr>
          <w:p>
            <w:r>
              <w:t>0.14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2.20 % ⬆️</w:t>
            </w:r>
          </w:p>
        </w:tc>
      </w:tr>
      <w:tr>
        <w:tc>
          <w:tcPr>
            <w:tcW w:type="dxa" w:w="1728"/>
          </w:tcPr>
          <w:p>
            <w:r>
              <w:t>Memory used by container sad_mcnulty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serene_fermat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side-query-decorator</w:t>
            </w:r>
          </w:p>
        </w:tc>
        <w:tc>
          <w:tcPr>
            <w:tcW w:type="dxa" w:w="1728"/>
          </w:tcPr>
          <w:p>
            <w:r>
              <w:t>0.61 GB</w:t>
            </w:r>
          </w:p>
        </w:tc>
        <w:tc>
          <w:tcPr>
            <w:tcW w:type="dxa" w:w="1728"/>
          </w:tcPr>
          <w:p>
            <w:r>
              <w:t>0.61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0.25 % ⬆️</w:t>
            </w:r>
          </w:p>
        </w:tc>
      </w:tr>
      <w:tr>
        <w:tc>
          <w:tcPr>
            <w:tcW w:type="dxa" w:w="1728"/>
          </w:tcPr>
          <w:p>
            <w:r>
              <w:t>Memory used by container side-query-pipeline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t>0.53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0.56 % ⬇️</w:t>
            </w:r>
          </w:p>
        </w:tc>
      </w:tr>
      <w:tr>
        <w:tc>
          <w:tcPr>
            <w:tcW w:type="dxa" w:w="1728"/>
          </w:tcPr>
          <w:p>
            <w:r>
              <w:t>Memory used by container spark-master</w:t>
            </w:r>
          </w:p>
        </w:tc>
        <w:tc>
          <w:tcPr>
            <w:tcW w:type="dxa" w:w="1728"/>
          </w:tcPr>
          <w:p>
            <w:r>
              <w:t>5.45 GB</w:t>
            </w:r>
          </w:p>
        </w:tc>
        <w:tc>
          <w:tcPr>
            <w:tcW w:type="dxa" w:w="1728"/>
          </w:tcPr>
          <w:p>
            <w:r>
              <w:t>5.90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0.46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8.39 % ⬆️</w:t>
            </w:r>
          </w:p>
        </w:tc>
      </w:tr>
      <w:tr>
        <w:tc>
          <w:tcPr>
            <w:tcW w:type="dxa" w:w="1728"/>
          </w:tcPr>
          <w:p>
            <w:r>
              <w:t>Memory used by container spark-worker</w:t>
            </w:r>
          </w:p>
        </w:tc>
        <w:tc>
          <w:tcPr>
            <w:tcW w:type="dxa" w:w="1728"/>
          </w:tcPr>
          <w:p>
            <w:r>
              <w:t>744.30 GB</w:t>
            </w:r>
          </w:p>
        </w:tc>
        <w:tc>
          <w:tcPr>
            <w:tcW w:type="dxa" w:w="1728"/>
          </w:tcPr>
          <w:p>
            <w:r>
              <w:t>589.56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154.74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20.79 % ⬇️</w:t>
            </w:r>
          </w:p>
        </w:tc>
      </w:tr>
      <w:tr>
        <w:tc>
          <w:tcPr>
            <w:tcW w:type="dxa" w:w="1728"/>
          </w:tcPr>
          <w:p>
            <w:r>
              <w:t>Memory used by container stoic_burnell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stoic_kalam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stoic_zhukovsky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sts-detection</w:t>
            </w:r>
          </w:p>
        </w:tc>
        <w:tc>
          <w:tcPr>
            <w:tcW w:type="dxa" w:w="1728"/>
          </w:tcPr>
          <w:p>
            <w:r>
              <w:t>1.43 GB</w:t>
            </w:r>
          </w:p>
        </w:tc>
        <w:tc>
          <w:tcPr>
            <w:tcW w:type="dxa" w:w="1728"/>
          </w:tcPr>
          <w:p>
            <w:r>
              <w:t>2.03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42.28 % ⬆️</w:t>
            </w:r>
          </w:p>
        </w:tc>
      </w:tr>
      <w:tr>
        <w:tc>
          <w:tcPr>
            <w:tcW w:type="dxa" w:w="1728"/>
          </w:tcPr>
          <w:p>
            <w:r>
              <w:t>Memory used by container thirsty_lichterman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tls</w:t>
            </w:r>
          </w:p>
        </w:tc>
        <w:tc>
          <w:tcPr>
            <w:tcW w:type="dxa" w:w="1728"/>
          </w:tcPr>
          <w:p>
            <w:r>
              <w:t>49.40 GB</w:t>
            </w:r>
          </w:p>
        </w:tc>
        <w:tc>
          <w:tcPr>
            <w:tcW w:type="dxa" w:w="1728"/>
          </w:tcPr>
          <w:p>
            <w:r>
              <w:t>60.39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10.99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22.25 % ⬆️</w:t>
            </w:r>
          </w:p>
        </w:tc>
      </w:tr>
      <w:tr>
        <w:tc>
          <w:tcPr>
            <w:tcW w:type="dxa" w:w="1728"/>
          </w:tcPr>
          <w:p>
            <w:r>
              <w:t>Memory used by container trusting_nash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user-mgmt</w:t>
            </w:r>
          </w:p>
        </w:tc>
        <w:tc>
          <w:tcPr>
            <w:tcW w:type="dxa" w:w="1728"/>
          </w:tcPr>
          <w:p>
            <w:r>
              <w:t>0.15 GB</w:t>
            </w:r>
          </w:p>
        </w:tc>
        <w:tc>
          <w:tcPr>
            <w:tcW w:type="dxa" w:w="1728"/>
          </w:tcPr>
          <w:p>
            <w:r>
              <w:t>0.16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2.67 % ⬆️</w:t>
            </w:r>
          </w:p>
        </w:tc>
      </w:tr>
      <w:tr>
        <w:tc>
          <w:tcPr>
            <w:tcW w:type="dxa" w:w="1728"/>
          </w:tcPr>
          <w:p>
            <w:r>
              <w:t>Memory used by container vault</w:t>
            </w:r>
          </w:p>
        </w:tc>
        <w:tc>
          <w:tcPr>
            <w:tcW w:type="dxa" w:w="1728"/>
          </w:tcPr>
          <w:p>
            <w:r>
              <w:t>2.46 GB</w:t>
            </w:r>
          </w:p>
        </w:tc>
        <w:tc>
          <w:tcPr>
            <w:tcW w:type="dxa" w:w="1728"/>
          </w:tcPr>
          <w:p>
            <w:r>
              <w:t>2.45 GB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GB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0.54 % ⬇️</w:t>
            </w:r>
          </w:p>
        </w:tc>
      </w:tr>
      <w:tr>
        <w:tc>
          <w:tcPr>
            <w:tcW w:type="dxa" w:w="1728"/>
          </w:tcPr>
          <w:p>
            <w:r>
              <w:t>Memory used by container vigorous_matsumoto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windows-state-manager</w:t>
            </w:r>
          </w:p>
        </w:tc>
        <w:tc>
          <w:tcPr>
            <w:tcW w:type="dxa" w:w="1728"/>
          </w:tcPr>
          <w:p>
            <w:r>
              <w:t>0.31 GB</w:t>
            </w:r>
          </w:p>
        </w:tc>
        <w:tc>
          <w:tcPr>
            <w:tcW w:type="dxa" w:w="1728"/>
          </w:tcPr>
          <w:p>
            <w:r>
              <w:t>0.32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2.56 % ⬆️</w:t>
            </w:r>
          </w:p>
        </w:tc>
      </w:tr>
      <w:tr>
        <w:tc>
          <w:tcPr>
            <w:tcW w:type="dxa" w:w="1728"/>
          </w:tcPr>
          <w:p>
            <w:r>
              <w:t>Memory used by container wine</w:t>
            </w:r>
          </w:p>
        </w:tc>
        <w:tc>
          <w:tcPr>
            <w:tcW w:type="dxa" w:w="1728"/>
          </w:tcPr>
          <w:p>
            <w:r>
              <w:t>0.41 GB</w:t>
            </w:r>
          </w:p>
        </w:tc>
        <w:tc>
          <w:tcPr>
            <w:tcW w:type="dxa" w:w="1728"/>
          </w:tcPr>
          <w:p>
            <w:r>
              <w:t>0.42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2.65 % ⬆️</w:t>
            </w:r>
          </w:p>
        </w:tc>
      </w:tr>
      <w:tr>
        <w:tc>
          <w:tcPr>
            <w:tcW w:type="dxa" w:w="1728"/>
          </w:tcPr>
          <w:p>
            <w:r>
              <w:t>Memory used by container wonderful_dhawan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wonderful_pike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xenodochial_lamport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0.08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zealous_panini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0.09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Memory used by container zookeeper</w:t>
            </w:r>
          </w:p>
        </w:tc>
        <w:tc>
          <w:tcPr>
            <w:tcW w:type="dxa" w:w="1728"/>
          </w:tcPr>
          <w:p>
            <w:r>
              <w:t>3.41 GB</w:t>
            </w:r>
          </w:p>
        </w:tc>
        <w:tc>
          <w:tcPr>
            <w:tcW w:type="dxa" w:w="1728"/>
          </w:tcPr>
          <w:p>
            <w:r>
              <w:t>3.47 GB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GB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1.94 % ⬆️</w:t>
            </w:r>
          </w:p>
        </w:tc>
      </w:tr>
    </w:tbl>
    <w:p>
      <w:pPr>
        <w:pStyle w:val="Heading3"/>
      </w:pPr>
      <w:r>
        <w:t>Overall Container CPU usages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138005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CPU used by container affectionate_burnell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0.54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airflow-redis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7.77 % ⬇️</w:t>
            </w:r>
          </w:p>
        </w:tc>
      </w:tr>
      <w:tr>
        <w:tc>
          <w:tcPr>
            <w:tcW w:type="dxa" w:w="1728"/>
          </w:tcPr>
          <w:p>
            <w:r>
              <w:t>CPU used by container airflow_airflow-scheduler_1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0.17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23.83 % ⬆️</w:t>
            </w:r>
          </w:p>
        </w:tc>
      </w:tr>
      <w:tr>
        <w:tc>
          <w:tcPr>
            <w:tcW w:type="dxa" w:w="1728"/>
          </w:tcPr>
          <w:p>
            <w:r>
              <w:t>CPU used by container airflow_airflow-triggerer_1</w:t>
            </w:r>
          </w:p>
        </w:tc>
        <w:tc>
          <w:tcPr>
            <w:tcW w:type="dxa" w:w="1728"/>
          </w:tcPr>
          <w:p>
            <w:r>
              <w:t>0.11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1.50 % ⬇️</w:t>
            </w:r>
          </w:p>
        </w:tc>
      </w:tr>
      <w:tr>
        <w:tc>
          <w:tcPr>
            <w:tcW w:type="dxa" w:w="1728"/>
          </w:tcPr>
          <w:p>
            <w:r>
              <w:t>CPU used by container airflow_airflow-webserver_1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211.62 % ⬆️</w:t>
            </w:r>
          </w:p>
        </w:tc>
      </w:tr>
      <w:tr>
        <w:tc>
          <w:tcPr>
            <w:tcW w:type="dxa" w:w="1728"/>
          </w:tcPr>
          <w:p>
            <w:r>
              <w:t>CPU used by container airflow_airflow-worker_1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t>0.94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553.77 % ⬆️</w:t>
            </w:r>
          </w:p>
        </w:tc>
      </w:tr>
      <w:tr>
        <w:tc>
          <w:tcPr>
            <w:tcW w:type="dxa" w:w="1728"/>
          </w:tcPr>
          <w:p>
            <w:r>
              <w:t>CPU used by container airflow_elasticsearch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4.07 % ⬆️</w:t>
            </w:r>
          </w:p>
        </w:tc>
      </w:tr>
      <w:tr>
        <w:tc>
          <w:tcPr>
            <w:tcW w:type="dxa" w:w="1728"/>
          </w:tcPr>
          <w:p>
            <w:r>
              <w:t>CPU used by container airflow_flower_1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34.73 % ⬆️</w:t>
            </w:r>
          </w:p>
        </w:tc>
      </w:tr>
      <w:tr>
        <w:tc>
          <w:tcPr>
            <w:tcW w:type="dxa" w:w="1728"/>
          </w:tcPr>
          <w:p>
            <w:r>
              <w:t>CPU used by container angry_allen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ask-uptycs-server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1.70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1.70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asset-catalog-db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beautiful_clarke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bold_swirles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checksum-validator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clever_banach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cloud-compliance-manager</w:t>
            </w:r>
          </w:p>
        </w:tc>
        <w:tc>
          <w:tcPr>
            <w:tcW w:type="dxa" w:w="1728"/>
          </w:tcPr>
          <w:p>
            <w:r>
              <w:t>0.19 cores</w:t>
            </w:r>
          </w:p>
        </w:tc>
        <w:tc>
          <w:tcPr>
            <w:tcW w:type="dxa" w:w="1728"/>
          </w:tcPr>
          <w:p>
            <w:r>
              <w:t>0.24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25.33 % ⬆️</w:t>
            </w:r>
          </w:p>
        </w:tc>
      </w:tr>
      <w:tr>
        <w:tc>
          <w:tcPr>
            <w:tcW w:type="dxa" w:w="1728"/>
          </w:tcPr>
          <w:p>
            <w:r>
              <w:t>CPU used by container cloud-crossaccount-processor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6.66 % ⬇️</w:t>
            </w:r>
          </w:p>
        </w:tc>
      </w:tr>
      <w:tr>
        <w:tc>
          <w:tcPr>
            <w:tcW w:type="dxa" w:w="1728"/>
          </w:tcPr>
          <w:p>
            <w:r>
              <w:t>CPU used by container cloud-graph-processor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30.67 % ⬇️</w:t>
            </w:r>
          </w:p>
        </w:tc>
      </w:tr>
      <w:tr>
        <w:tc>
          <w:tcPr>
            <w:tcW w:type="dxa" w:w="1728"/>
          </w:tcPr>
          <w:p>
            <w:r>
              <w:t>CPU used by container cloud-graph-synchronizer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1.17 % ⬆️</w:t>
            </w:r>
          </w:p>
        </w:tc>
      </w:tr>
      <w:tr>
        <w:tc>
          <w:tcPr>
            <w:tcW w:type="dxa" w:w="1728"/>
          </w:tcPr>
          <w:p>
            <w:r>
              <w:t>CPU used by container cloudinstancemapper-consumer</w:t>
            </w:r>
          </w:p>
        </w:tc>
        <w:tc>
          <w:tcPr>
            <w:tcW w:type="dxa" w:w="1728"/>
          </w:tcPr>
          <w:p>
            <w:r>
              <w:t>5.37 cores</w:t>
            </w:r>
          </w:p>
        </w:tc>
        <w:tc>
          <w:tcPr>
            <w:tcW w:type="dxa" w:w="1728"/>
          </w:tcPr>
          <w:p>
            <w:r>
              <w:t>0.31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5.06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94.22 % ⬇️</w:t>
            </w:r>
          </w:p>
        </w:tc>
      </w:tr>
      <w:tr>
        <w:tc>
          <w:tcPr>
            <w:tcW w:type="dxa" w:w="1728"/>
          </w:tcPr>
          <w:p>
            <w:r>
              <w:t>CPU used by container cloudpreprocessor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cloudquery-consumer</w:t>
            </w:r>
          </w:p>
        </w:tc>
        <w:tc>
          <w:tcPr>
            <w:tcW w:type="dxa" w:w="1728"/>
          </w:tcPr>
          <w:p>
            <w:r>
              <w:t>2.08 cores</w:t>
            </w:r>
          </w:p>
        </w:tc>
        <w:tc>
          <w:tcPr>
            <w:tcW w:type="dxa" w:w="1728"/>
          </w:tcPr>
          <w:p>
            <w:r>
              <w:t>0.85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1.23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59.08 % ⬇️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cloudquery-jupiter1-aws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cloudquery-jupiter10-aws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cloudquery-jupiter11-aws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cloudquery-jupiter12-aws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cloudquery-jupiter14-aws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cloudquery-jupiter15-aws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cloudquery-jupiter16-aws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cloudquery-jupiter17-aws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cloudquery-jupiter18-aws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cloudquery-jupiter19-aws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cloudquery-jupiter2-aws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cloudquery-jupiter20-aws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cloudquery-jupiter21-aws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cloudquery-jupiter22-aws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cloudquery-jupiter3-aws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cloudquery-jupiter4-aws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cloudquery-jupiter5-aws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cloudquery-jupiter6-aws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cloudquery-jupiter7-aws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cloudquery-jupiter8-aws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cloudquery-jupiter9-aws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cloudquery-launcher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9.31 % ⬇️</w:t>
            </w:r>
          </w:p>
        </w:tc>
      </w:tr>
      <w:tr>
        <w:tc>
          <w:tcPr>
            <w:tcW w:type="dxa" w:w="1728"/>
          </w:tcPr>
          <w:p>
            <w:r>
              <w:t>CPU used by container cloudquery-logger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0.84 % ⬆️</w:t>
            </w:r>
          </w:p>
        </w:tc>
      </w:tr>
      <w:tr>
        <w:tc>
          <w:tcPr>
            <w:tcW w:type="dxa" w:w="1728"/>
          </w:tcPr>
          <w:p>
            <w:r>
              <w:t>CPU used by container cloudriskprocessor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31.77 % ⬇️</w:t>
            </w:r>
          </w:p>
        </w:tc>
      </w:tr>
      <w:tr>
        <w:tc>
          <w:tcPr>
            <w:tcW w:type="dxa" w:w="1728"/>
          </w:tcPr>
          <w:p>
            <w:r>
              <w:t>CPU used by container cloudvuln-consumer</w:t>
            </w:r>
          </w:p>
        </w:tc>
        <w:tc>
          <w:tcPr>
            <w:tcW w:type="dxa" w:w="1728"/>
          </w:tcPr>
          <w:p>
            <w:r>
              <w:t>0.31 cores</w:t>
            </w:r>
          </w:p>
        </w:tc>
        <w:tc>
          <w:tcPr>
            <w:tcW w:type="dxa" w:w="1728"/>
          </w:tcPr>
          <w:p>
            <w:r>
              <w:t>0.22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0.09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28.70 % ⬇️</w:t>
            </w:r>
          </w:p>
        </w:tc>
      </w:tr>
      <w:tr>
        <w:tc>
          <w:tcPr>
            <w:tcW w:type="dxa" w:w="1728"/>
          </w:tcPr>
          <w:p>
            <w:r>
              <w:t>CPU used by container competent_bassi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competent_ganguly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compliance-check-runner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14.00 % ⬇️</w:t>
            </w:r>
          </w:p>
        </w:tc>
      </w:tr>
      <w:tr>
        <w:tc>
          <w:tcPr>
            <w:tcW w:type="dxa" w:w="1728"/>
          </w:tcPr>
          <w:p>
            <w:r>
              <w:t>CPU used by container compliance-summary-consumer</w:t>
            </w:r>
          </w:p>
        </w:tc>
        <w:tc>
          <w:tcPr>
            <w:tcW w:type="dxa" w:w="1728"/>
          </w:tcPr>
          <w:p>
            <w:r>
              <w:t>1.12 cores</w:t>
            </w:r>
          </w:p>
        </w:tc>
        <w:tc>
          <w:tcPr>
            <w:tcW w:type="dxa" w:w="1728"/>
          </w:tcPr>
          <w:p>
            <w:r>
              <w:t>0.26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0.86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76.74 % ⬇️</w:t>
            </w:r>
          </w:p>
        </w:tc>
      </w:tr>
      <w:tr>
        <w:tc>
          <w:tcPr>
            <w:tcW w:type="dxa" w:w="1728"/>
          </w:tcPr>
          <w:p>
            <w:r>
              <w:t>CPU used by container consul</w:t>
            </w:r>
          </w:p>
        </w:tc>
        <w:tc>
          <w:tcPr>
            <w:tcW w:type="dxa" w:w="1728"/>
          </w:tcPr>
          <w:p>
            <w:r>
              <w:t>0.43 cores</w:t>
            </w:r>
          </w:p>
        </w:tc>
        <w:tc>
          <w:tcPr>
            <w:tcW w:type="dxa" w:w="1728"/>
          </w:tcPr>
          <w:p>
            <w:r>
              <w:t>0.36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0.06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15.15 % ⬇️</w:t>
            </w:r>
          </w:p>
        </w:tc>
      </w:tr>
      <w:tr>
        <w:tc>
          <w:tcPr>
            <w:tcW w:type="dxa" w:w="1728"/>
          </w:tcPr>
          <w:p>
            <w:r>
              <w:t>CPU used by container cranky_booth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cranky_brattain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crazy_shirley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data-archival</w:t>
            </w:r>
          </w:p>
        </w:tc>
        <w:tc>
          <w:tcPr>
            <w:tcW w:type="dxa" w:w="1728"/>
          </w:tcPr>
          <w:p>
            <w:r>
              <w:t>75.42 cores</w:t>
            </w:r>
          </w:p>
        </w:tc>
        <w:tc>
          <w:tcPr>
            <w:tcW w:type="dxa" w:w="1728"/>
          </w:tcPr>
          <w:p>
            <w:r>
              <w:t>29.66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45.76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60.67 % ⬇️</w:t>
            </w:r>
          </w:p>
        </w:tc>
      </w:tr>
      <w:tr>
        <w:tc>
          <w:tcPr>
            <w:tcW w:type="dxa" w:w="1728"/>
          </w:tcPr>
          <w:p>
            <w:r>
              <w:t>CPU used by container debezium</w:t>
            </w:r>
          </w:p>
        </w:tc>
        <w:tc>
          <w:tcPr>
            <w:tcW w:type="dxa" w:w="1728"/>
          </w:tcPr>
          <w:p>
            <w:r>
              <w:t>0.27 cores</w:t>
            </w:r>
          </w:p>
        </w:tc>
        <w:tc>
          <w:tcPr>
            <w:tcW w:type="dxa" w:w="1728"/>
          </w:tcPr>
          <w:p>
            <w:r>
              <w:t>0.34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28.42 % ⬆️</w:t>
            </w:r>
          </w:p>
        </w:tc>
      </w:tr>
      <w:tr>
        <w:tc>
          <w:tcPr>
            <w:tcW w:type="dxa" w:w="1728"/>
          </w:tcPr>
          <w:p>
            <w:r>
              <w:t>CPU used by container debezium-consumer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t>1.58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57.14 % ⬆️</w:t>
            </w:r>
          </w:p>
        </w:tc>
      </w:tr>
      <w:tr>
        <w:tc>
          <w:tcPr>
            <w:tcW w:type="dxa" w:w="1728"/>
          </w:tcPr>
          <w:p>
            <w:r>
              <w:t>CPU used by container debezium-statedb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344.24 % ⬆️</w:t>
            </w:r>
          </w:p>
        </w:tc>
      </w:tr>
      <w:tr>
        <w:tc>
          <w:tcPr>
            <w:tcW w:type="dxa" w:w="1728"/>
          </w:tcPr>
          <w:p>
            <w:r>
              <w:t>CPU used by container decorators-consumer</w:t>
            </w:r>
          </w:p>
        </w:tc>
        <w:tc>
          <w:tcPr>
            <w:tcW w:type="dxa" w:w="1728"/>
          </w:tcPr>
          <w:p>
            <w:r>
              <w:t>0.17 cores</w:t>
            </w:r>
          </w:p>
        </w:tc>
        <w:tc>
          <w:tcPr>
            <w:tcW w:type="dxa" w:w="1728"/>
          </w:tcPr>
          <w:p>
            <w:r>
              <w:t>0.44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150.95 % ⬆️</w:t>
            </w:r>
          </w:p>
        </w:tc>
      </w:tr>
      <w:tr>
        <w:tc>
          <w:tcPr>
            <w:tcW w:type="dxa" w:w="1728"/>
          </w:tcPr>
          <w:p>
            <w:r>
              <w:t>CPU used by container dreamy_wozniak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1.67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effective-permissions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0.79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6464.97 % ⬆️</w:t>
            </w:r>
          </w:p>
        </w:tc>
      </w:tr>
      <w:tr>
        <w:tc>
          <w:tcPr>
            <w:tcW w:type="dxa" w:w="1728"/>
          </w:tcPr>
          <w:p>
            <w:r>
              <w:t>CPU used by container elasticsearch</w:t>
            </w:r>
          </w:p>
        </w:tc>
        <w:tc>
          <w:tcPr>
            <w:tcW w:type="dxa" w:w="1728"/>
          </w:tcPr>
          <w:p>
            <w:r>
              <w:t>7.17 cores</w:t>
            </w:r>
          </w:p>
        </w:tc>
        <w:tc>
          <w:tcPr>
            <w:tcW w:type="dxa" w:w="1728"/>
          </w:tcPr>
          <w:p>
            <w:r>
              <w:t>8.45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17.84 % ⬆️</w:t>
            </w:r>
          </w:p>
        </w:tc>
      </w:tr>
      <w:tr>
        <w:tc>
          <w:tcPr>
            <w:tcW w:type="dxa" w:w="1728"/>
          </w:tcPr>
          <w:p>
            <w:r>
              <w:t>CPU used by container elated_jemison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1.40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1.40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elegant_nightingale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2.13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2.13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elegant_wozniak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etl-db</w:t>
            </w:r>
          </w:p>
        </w:tc>
        <w:tc>
          <w:tcPr>
            <w:tcW w:type="dxa" w:w="1728"/>
          </w:tcPr>
          <w:p>
            <w:r>
              <w:t>0.91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100.00 % ⬇️</w:t>
            </w:r>
          </w:p>
        </w:tc>
      </w:tr>
      <w:tr>
        <w:tc>
          <w:tcPr>
            <w:tcW w:type="dxa" w:w="1728"/>
          </w:tcPr>
          <w:p>
            <w:r>
              <w:t>CPU used by container event-alert-throttler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22.75 % ⬇️</w:t>
            </w:r>
          </w:p>
        </w:tc>
      </w:tr>
      <w:tr>
        <w:tc>
          <w:tcPr>
            <w:tcW w:type="dxa" w:w="1728"/>
          </w:tcPr>
          <w:p>
            <w:r>
              <w:t>CPU used by container exciting_ride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fervent_carver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1.43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1.43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festive_matsumoto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0.52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filebeat</w:t>
            </w:r>
          </w:p>
        </w:tc>
        <w:tc>
          <w:tcPr>
            <w:tcW w:type="dxa" w:w="1728"/>
          </w:tcPr>
          <w:p>
            <w:r>
              <w:t>4.66 cores</w:t>
            </w:r>
          </w:p>
        </w:tc>
        <w:tc>
          <w:tcPr>
            <w:tcW w:type="dxa" w:w="1728"/>
          </w:tcPr>
          <w:p>
            <w:r>
              <w:t>1.89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2.77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59.44 % ⬇️</w:t>
            </w:r>
          </w:p>
        </w:tc>
      </w:tr>
      <w:tr>
        <w:tc>
          <w:tcPr>
            <w:tcW w:type="dxa" w:w="1728"/>
          </w:tcPr>
          <w:p>
            <w:r>
              <w:t>CPU used by container flamboyant_stonebraker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gallant_kilby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gallant_noether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1.44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1.44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gracious_ganguly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granulate-gprofiler</w:t>
            </w:r>
          </w:p>
        </w:tc>
        <w:tc>
          <w:tcPr>
            <w:tcW w:type="dxa" w:w="1728"/>
          </w:tcPr>
          <w:p>
            <w:r>
              <w:t>14.56 cores</w:t>
            </w:r>
          </w:p>
        </w:tc>
        <w:tc>
          <w:tcPr>
            <w:tcW w:type="dxa" w:w="1728"/>
          </w:tcPr>
          <w:p>
            <w:r>
              <w:t>0.43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14.12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97.02 % ⬇️</w:t>
            </w:r>
          </w:p>
        </w:tc>
      </w:tr>
      <w:tr>
        <w:tc>
          <w:tcPr>
            <w:tcW w:type="dxa" w:w="1728"/>
          </w:tcPr>
          <w:p>
            <w:r>
              <w:t>CPU used by container graph-query-runner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30.43 % ⬇️</w:t>
            </w:r>
          </w:p>
        </w:tc>
      </w:tr>
      <w:tr>
        <w:tc>
          <w:tcPr>
            <w:tcW w:type="dxa" w:w="1728"/>
          </w:tcPr>
          <w:p>
            <w:r>
              <w:t>CPU used by container graph-redis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10.65 % ⬆️</w:t>
            </w:r>
          </w:p>
        </w:tc>
      </w:tr>
      <w:tr>
        <w:tc>
          <w:tcPr>
            <w:tcW w:type="dxa" w:w="1728"/>
          </w:tcPr>
          <w:p>
            <w:r>
              <w:t>CPU used by container haproxy</w:t>
            </w:r>
          </w:p>
        </w:tc>
        <w:tc>
          <w:tcPr>
            <w:tcW w:type="dxa" w:w="1728"/>
          </w:tcPr>
          <w:p>
            <w:r>
              <w:t>0.12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0.02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19.28 % ⬇️</w:t>
            </w:r>
          </w:p>
        </w:tc>
      </w:tr>
      <w:tr>
        <w:tc>
          <w:tcPr>
            <w:tcW w:type="dxa" w:w="1728"/>
          </w:tcPr>
          <w:p>
            <w:r>
              <w:t>CPU used by container hdfs-dn</w:t>
            </w:r>
          </w:p>
        </w:tc>
        <w:tc>
          <w:tcPr>
            <w:tcW w:type="dxa" w:w="1728"/>
          </w:tcPr>
          <w:p>
            <w:r>
              <w:t>2.58 cores</w:t>
            </w:r>
          </w:p>
        </w:tc>
        <w:tc>
          <w:tcPr>
            <w:tcW w:type="dxa" w:w="1728"/>
          </w:tcPr>
          <w:p>
            <w:r>
              <w:t>0.78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1.79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69.59 % ⬇️</w:t>
            </w:r>
          </w:p>
        </w:tc>
      </w:tr>
      <w:tr>
        <w:tc>
          <w:tcPr>
            <w:tcW w:type="dxa" w:w="1728"/>
          </w:tcPr>
          <w:p>
            <w:r>
              <w:t>CPU used by container hdfs-jn</w:t>
            </w:r>
          </w:p>
        </w:tc>
        <w:tc>
          <w:tcPr>
            <w:tcW w:type="dxa" w:w="1728"/>
          </w:tcPr>
          <w:p>
            <w:r>
              <w:t>0.17 cores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0.12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72.22 % ⬇️</w:t>
            </w:r>
          </w:p>
        </w:tc>
      </w:tr>
      <w:tr>
        <w:tc>
          <w:tcPr>
            <w:tcW w:type="dxa" w:w="1728"/>
          </w:tcPr>
          <w:p>
            <w:r>
              <w:t>CPU used by container hdfs-nn</w:t>
            </w:r>
          </w:p>
        </w:tc>
        <w:tc>
          <w:tcPr>
            <w:tcW w:type="dxa" w:w="1728"/>
          </w:tcPr>
          <w:p>
            <w:r>
              <w:t>1.59 cores</w:t>
            </w:r>
          </w:p>
        </w:tc>
        <w:tc>
          <w:tcPr>
            <w:tcW w:type="dxa" w:w="1728"/>
          </w:tcPr>
          <w:p>
            <w:r>
              <w:t>0.65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0.95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59.33 % ⬇️</w:t>
            </w:r>
          </w:p>
        </w:tc>
      </w:tr>
      <w:tr>
        <w:tc>
          <w:tcPr>
            <w:tcW w:type="dxa" w:w="1728"/>
          </w:tcPr>
          <w:p>
            <w:r>
              <w:t>CPU used by container hdfs-wrapper</w:t>
            </w:r>
          </w:p>
        </w:tc>
        <w:tc>
          <w:tcPr>
            <w:tcW w:type="dxa" w:w="1728"/>
          </w:tcPr>
          <w:p>
            <w:r>
              <w:t>2.33 cores</w:t>
            </w:r>
          </w:p>
        </w:tc>
        <w:tc>
          <w:tcPr>
            <w:tcW w:type="dxa" w:w="1728"/>
          </w:tcPr>
          <w:p>
            <w:r>
              <w:t>2.07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0.27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11.51 % ⬇️</w:t>
            </w:r>
          </w:p>
        </w:tc>
      </w:tr>
      <w:tr>
        <w:tc>
          <w:tcPr>
            <w:tcW w:type="dxa" w:w="1728"/>
          </w:tcPr>
          <w:p>
            <w:r>
              <w:t>CPU used by container heuristic_lamarr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hopeful_heisenberg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hungry_liskov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1.82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1.82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infallible_galois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ingestion</w:t>
            </w:r>
          </w:p>
        </w:tc>
        <w:tc>
          <w:tcPr>
            <w:tcW w:type="dxa" w:w="1728"/>
          </w:tcPr>
          <w:p>
            <w:r>
              <w:t>2.88 cores</w:t>
            </w:r>
          </w:p>
        </w:tc>
        <w:tc>
          <w:tcPr>
            <w:tcW w:type="dxa" w:w="1728"/>
          </w:tcPr>
          <w:p>
            <w:r>
              <w:t>1.47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48.87 % ⬇️</w:t>
            </w:r>
          </w:p>
        </w:tc>
      </w:tr>
      <w:tr>
        <w:tc>
          <w:tcPr>
            <w:tcW w:type="dxa" w:w="1728"/>
          </w:tcPr>
          <w:p>
            <w:r>
              <w:t>CPU used by container kafka</w:t>
            </w:r>
          </w:p>
        </w:tc>
        <w:tc>
          <w:tcPr>
            <w:tcW w:type="dxa" w:w="1728"/>
          </w:tcPr>
          <w:p>
            <w:r>
              <w:t>37.57 cores</w:t>
            </w:r>
          </w:p>
        </w:tc>
        <w:tc>
          <w:tcPr>
            <w:tcW w:type="dxa" w:w="1728"/>
          </w:tcPr>
          <w:p>
            <w:r>
              <w:t>8.83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28.74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76.49 % ⬇️</w:t>
            </w:r>
          </w:p>
        </w:tc>
      </w:tr>
      <w:tr>
        <w:tc>
          <w:tcPr>
            <w:tcW w:type="dxa" w:w="1728"/>
          </w:tcPr>
          <w:p>
            <w:r>
              <w:t>CPU used by container keen_elbakyan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kibana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0.07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9.51 % ⬆️</w:t>
            </w:r>
          </w:p>
        </w:tc>
      </w:tr>
      <w:tr>
        <w:tc>
          <w:tcPr>
            <w:tcW w:type="dxa" w:w="1728"/>
          </w:tcPr>
          <w:p>
            <w:r>
              <w:t>CPU used by container kubernetes-state-manager</w:t>
            </w:r>
          </w:p>
        </w:tc>
        <w:tc>
          <w:tcPr>
            <w:tcW w:type="dxa" w:w="1728"/>
          </w:tcPr>
          <w:p>
            <w:r>
              <w:t>0.12 cores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34.14 % ⬇️</w:t>
            </w:r>
          </w:p>
        </w:tc>
      </w:tr>
      <w:tr>
        <w:tc>
          <w:tcPr>
            <w:tcW w:type="dxa" w:w="1728"/>
          </w:tcPr>
          <w:p>
            <w:r>
              <w:t>CPU used by container latest-snapshot-consumer</w:t>
            </w:r>
          </w:p>
        </w:tc>
        <w:tc>
          <w:tcPr>
            <w:tcW w:type="dxa" w:w="1728"/>
          </w:tcPr>
          <w:p>
            <w:r>
              <w:t>5.63 cores</w:t>
            </w:r>
          </w:p>
        </w:tc>
        <w:tc>
          <w:tcPr>
            <w:tcW w:type="dxa" w:w="1728"/>
          </w:tcPr>
          <w:p>
            <w:r>
              <w:t>0.31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5.33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94.58 % ⬇️</w:t>
            </w:r>
          </w:p>
        </w:tc>
      </w:tr>
      <w:tr>
        <w:tc>
          <w:tcPr>
            <w:tcW w:type="dxa" w:w="1728"/>
          </w:tcPr>
          <w:p>
            <w:r>
              <w:t>CPU used by container laughing_pike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2.11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2.11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logger</w:t>
            </w:r>
          </w:p>
        </w:tc>
        <w:tc>
          <w:tcPr>
            <w:tcW w:type="dxa" w:w="1728"/>
          </w:tcPr>
          <w:p>
            <w:r>
              <w:t>37.45 cores</w:t>
            </w:r>
          </w:p>
        </w:tc>
        <w:tc>
          <w:tcPr>
            <w:tcW w:type="dxa" w:w="1728"/>
          </w:tcPr>
          <w:p>
            <w:r>
              <w:t>1.99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35.46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94.69 % ⬇️</w:t>
            </w:r>
          </w:p>
        </w:tc>
      </w:tr>
      <w:tr>
        <w:tc>
          <w:tcPr>
            <w:tcW w:type="dxa" w:w="1728"/>
          </w:tcPr>
          <w:p>
            <w:r>
              <w:t>CPU used by container logstash</w:t>
            </w:r>
          </w:p>
        </w:tc>
        <w:tc>
          <w:tcPr>
            <w:tcW w:type="dxa" w:w="1728"/>
          </w:tcPr>
          <w:p>
            <w:r>
              <w:t>2.43 cores</w:t>
            </w:r>
          </w:p>
        </w:tc>
        <w:tc>
          <w:tcPr>
            <w:tcW w:type="dxa" w:w="1728"/>
          </w:tcPr>
          <w:p>
            <w:r>
              <w:t>2.51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3.34 % ⬆️</w:t>
            </w:r>
          </w:p>
        </w:tc>
      </w:tr>
      <w:tr>
        <w:tc>
          <w:tcPr>
            <w:tcW w:type="dxa" w:w="1728"/>
          </w:tcPr>
          <w:p>
            <w:r>
              <w:t>CPU used by container loving_jepsen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magical_shirley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1.91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metastore</w:t>
            </w:r>
          </w:p>
        </w:tc>
        <w:tc>
          <w:tcPr>
            <w:tcW w:type="dxa" w:w="1728"/>
          </w:tcPr>
          <w:p>
            <w:r>
              <w:t>1.72 cores</w:t>
            </w:r>
          </w:p>
        </w:tc>
        <w:tc>
          <w:tcPr>
            <w:tcW w:type="dxa" w:w="1728"/>
          </w:tcPr>
          <w:p>
            <w:r>
              <w:t>1.13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0.59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34.39 % ⬇️</w:t>
            </w:r>
          </w:p>
        </w:tc>
      </w:tr>
      <w:tr>
        <w:tc>
          <w:tcPr>
            <w:tcW w:type="dxa" w:w="1728"/>
          </w:tcPr>
          <w:p>
            <w:r>
              <w:t>CPU used by container metricbeat</w:t>
            </w:r>
          </w:p>
        </w:tc>
        <w:tc>
          <w:tcPr>
            <w:tcW w:type="dxa" w:w="1728"/>
          </w:tcPr>
          <w:p>
            <w:r>
              <w:t>1.85 cores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1.82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98.74 % ⬇️</w:t>
            </w:r>
          </w:p>
        </w:tc>
      </w:tr>
      <w:tr>
        <w:tc>
          <w:tcPr>
            <w:tcW w:type="dxa" w:w="1728"/>
          </w:tcPr>
          <w:p>
            <w:r>
              <w:t>CPU used by container modest_maxwell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mongo</w:t>
            </w:r>
          </w:p>
        </w:tc>
        <w:tc>
          <w:tcPr>
            <w:tcW w:type="dxa" w:w="1728"/>
          </w:tcPr>
          <w:p>
            <w:r>
              <w:t>0.15 cores</w:t>
            </w:r>
          </w:p>
        </w:tc>
        <w:tc>
          <w:tcPr>
            <w:tcW w:type="dxa" w:w="1728"/>
          </w:tcPr>
          <w:p>
            <w:r>
              <w:t>0.14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7.96 % ⬇️</w:t>
            </w:r>
          </w:p>
        </w:tc>
      </w:tr>
      <w:tr>
        <w:tc>
          <w:tcPr>
            <w:tcW w:type="dxa" w:w="1728"/>
          </w:tcPr>
          <w:p>
            <w:r>
              <w:t>CPU used by container nervous_chebyshev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1.95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1.95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nginx</w:t>
            </w:r>
          </w:p>
        </w:tc>
        <w:tc>
          <w:tcPr>
            <w:tcW w:type="dxa" w:w="1728"/>
          </w:tcPr>
          <w:p>
            <w:r>
              <w:t>6.56 cores</w:t>
            </w:r>
          </w:p>
        </w:tc>
        <w:tc>
          <w:tcPr>
            <w:tcW w:type="dxa" w:w="1728"/>
          </w:tcPr>
          <w:p>
            <w:r>
              <w:t>13.33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6.77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103.24 % ⬆️</w:t>
            </w:r>
          </w:p>
        </w:tc>
      </w:tr>
      <w:tr>
        <w:tc>
          <w:tcPr>
            <w:tcW w:type="dxa" w:w="1728"/>
          </w:tcPr>
          <w:p>
            <w:r>
              <w:t>CPU used by container nifty_perlman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0.36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node-apps</w:t>
            </w:r>
          </w:p>
        </w:tc>
        <w:tc>
          <w:tcPr>
            <w:tcW w:type="dxa" w:w="1728"/>
          </w:tcPr>
          <w:p>
            <w:r>
              <w:t>46.46 cores</w:t>
            </w:r>
          </w:p>
        </w:tc>
        <w:tc>
          <w:tcPr>
            <w:tcW w:type="dxa" w:w="1728"/>
          </w:tcPr>
          <w:p>
            <w:r>
              <w:t>14.18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32.29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69.49 % ⬇️</w:t>
            </w:r>
          </w:p>
        </w:tc>
      </w:tr>
      <w:tr>
        <w:tc>
          <w:tcPr>
            <w:tcW w:type="dxa" w:w="1728"/>
          </w:tcPr>
          <w:p>
            <w:r>
              <w:t>CPU used by container notification-consumer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0.59 % ⬆️</w:t>
            </w:r>
          </w:p>
        </w:tc>
      </w:tr>
      <w:tr>
        <w:tc>
          <w:tcPr>
            <w:tcW w:type="dxa" w:w="1728"/>
          </w:tcPr>
          <w:p>
            <w:r>
              <w:t>CPU used by container notification-dst-consumer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10.19 % ⬇️</w:t>
            </w:r>
          </w:p>
        </w:tc>
      </w:tr>
      <w:tr>
        <w:tc>
          <w:tcPr>
            <w:tcW w:type="dxa" w:w="1728"/>
          </w:tcPr>
          <w:p>
            <w:r>
              <w:t>CPU used by container orc-compactor</w:t>
            </w:r>
          </w:p>
        </w:tc>
        <w:tc>
          <w:tcPr>
            <w:tcW w:type="dxa" w:w="1728"/>
          </w:tcPr>
          <w:p>
            <w:r>
              <w:t>40.11 cores</w:t>
            </w:r>
          </w:p>
        </w:tc>
        <w:tc>
          <w:tcPr>
            <w:tcW w:type="dxa" w:w="1728"/>
          </w:tcPr>
          <w:p>
            <w:r>
              <w:t>17.12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22.99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57.32 % ⬇️</w:t>
            </w:r>
          </w:p>
        </w:tc>
      </w:tr>
      <w:tr>
        <w:tc>
          <w:tcPr>
            <w:tcW w:type="dxa" w:w="1728"/>
          </w:tcPr>
          <w:p>
            <w:r>
              <w:t>CPU used by container osquery-state-manager</w:t>
            </w:r>
          </w:p>
        </w:tc>
        <w:tc>
          <w:tcPr>
            <w:tcW w:type="dxa" w:w="1728"/>
          </w:tcPr>
          <w:p>
            <w:r>
              <w:t>0.12 cores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36.17 % ⬇️</w:t>
            </w:r>
          </w:p>
        </w:tc>
      </w:tr>
      <w:tr>
        <w:tc>
          <w:tcPr>
            <w:tcW w:type="dxa" w:w="1728"/>
          </w:tcPr>
          <w:p>
            <w:r>
              <w:t>CPU used by container peaceful_jepsen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2.03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2.03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pgbouncer-6542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20.57 % ⬇️</w:t>
            </w:r>
          </w:p>
        </w:tc>
      </w:tr>
      <w:tr>
        <w:tc>
          <w:tcPr>
            <w:tcW w:type="dxa" w:w="1728"/>
          </w:tcPr>
          <w:p>
            <w:r>
              <w:t>CPU used by container pgbouncer-6543</w:t>
            </w:r>
          </w:p>
        </w:tc>
        <w:tc>
          <w:tcPr>
            <w:tcW w:type="dxa" w:w="1728"/>
          </w:tcPr>
          <w:p>
            <w:r>
              <w:t>2.92 cores</w:t>
            </w:r>
          </w:p>
        </w:tc>
        <w:tc>
          <w:tcPr>
            <w:tcW w:type="dxa" w:w="1728"/>
          </w:tcPr>
          <w:p>
            <w:r>
              <w:t>0.35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2.58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88.10 % ⬇️</w:t>
            </w:r>
          </w:p>
        </w:tc>
      </w:tr>
      <w:tr>
        <w:tc>
          <w:tcPr>
            <w:tcW w:type="dxa" w:w="1728"/>
          </w:tcPr>
          <w:p>
            <w:r>
              <w:t>CPU used by container pgbouncer-6545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4.55 % ⬆️</w:t>
            </w:r>
          </w:p>
        </w:tc>
      </w:tr>
      <w:tr>
        <w:tc>
          <w:tcPr>
            <w:tcW w:type="dxa" w:w="1728"/>
          </w:tcPr>
          <w:p>
            <w:r>
              <w:t>CPU used by container pgbouncer-statedb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105.68 % ⬆️</w:t>
            </w:r>
          </w:p>
        </w:tc>
      </w:tr>
      <w:tr>
        <w:tc>
          <w:tcPr>
            <w:tcW w:type="dxa" w:w="1728"/>
          </w:tcPr>
          <w:p>
            <w:r>
              <w:t>CPU used by container pgbouncer-threatdb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postgres-airflowdb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143.29 % ⬆️</w:t>
            </w:r>
          </w:p>
        </w:tc>
      </w:tr>
      <w:tr>
        <w:tc>
          <w:tcPr>
            <w:tcW w:type="dxa" w:w="1728"/>
          </w:tcPr>
          <w:p>
            <w:r>
              <w:t>CPU used by container postgres-configdb</w:t>
            </w:r>
          </w:p>
        </w:tc>
        <w:tc>
          <w:tcPr>
            <w:tcW w:type="dxa" w:w="1728"/>
          </w:tcPr>
          <w:p>
            <w:r>
              <w:t>8.03 cores</w:t>
            </w:r>
          </w:p>
        </w:tc>
        <w:tc>
          <w:tcPr>
            <w:tcW w:type="dxa" w:w="1728"/>
          </w:tcPr>
          <w:p>
            <w:r>
              <w:t>4.78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3.25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40.46 % ⬇️</w:t>
            </w:r>
          </w:p>
        </w:tc>
      </w:tr>
      <w:tr>
        <w:tc>
          <w:tcPr>
            <w:tcW w:type="dxa" w:w="1728"/>
          </w:tcPr>
          <w:p>
            <w:r>
              <w:t>CPU used by container postgres-metastoredb</w:t>
            </w:r>
          </w:p>
        </w:tc>
        <w:tc>
          <w:tcPr>
            <w:tcW w:type="dxa" w:w="1728"/>
          </w:tcPr>
          <w:p>
            <w:r>
              <w:t>2.55 cores</w:t>
            </w:r>
          </w:p>
        </w:tc>
        <w:tc>
          <w:tcPr>
            <w:tcW w:type="dxa" w:w="1728"/>
          </w:tcPr>
          <w:p>
            <w:r>
              <w:t>0.44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2.11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82.90 % ⬇️</w:t>
            </w:r>
          </w:p>
        </w:tc>
      </w:tr>
      <w:tr>
        <w:tc>
          <w:tcPr>
            <w:tcW w:type="dxa" w:w="1728"/>
          </w:tcPr>
          <w:p>
            <w:r>
              <w:t>CPU used by container postgres-prestogatewaydb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postgres-statedb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382.21 % ⬆️</w:t>
            </w:r>
          </w:p>
        </w:tc>
      </w:tr>
      <w:tr>
        <w:tc>
          <w:tcPr>
            <w:tcW w:type="dxa" w:w="1728"/>
          </w:tcPr>
          <w:p>
            <w:r>
              <w:t>CPU used by container postgres-threatdb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postgres-vaultdb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0.10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172.86 % ⬆️</w:t>
            </w:r>
          </w:p>
        </w:tc>
      </w:tr>
      <w:tr>
        <w:tc>
          <w:tcPr>
            <w:tcW w:type="dxa" w:w="1728"/>
          </w:tcPr>
          <w:p>
            <w:r>
              <w:t>CPU used by container presto</w:t>
            </w:r>
          </w:p>
        </w:tc>
        <w:tc>
          <w:tcPr>
            <w:tcW w:type="dxa" w:w="1728"/>
          </w:tcPr>
          <w:p>
            <w:r>
              <w:t>15.71 cores</w:t>
            </w:r>
          </w:p>
        </w:tc>
        <w:tc>
          <w:tcPr>
            <w:tcW w:type="dxa" w:w="1728"/>
          </w:tcPr>
          <w:p>
            <w:r>
              <w:t>5.69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10.02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63.78 % ⬇️</w:t>
            </w:r>
          </w:p>
        </w:tc>
      </w:tr>
      <w:tr>
        <w:tc>
          <w:tcPr>
            <w:tcW w:type="dxa" w:w="1728"/>
          </w:tcPr>
          <w:p>
            <w:r>
              <w:t>CPU used by container prestogateway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priceless_hodgkin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query-runner</w:t>
            </w:r>
          </w:p>
        </w:tc>
        <w:tc>
          <w:tcPr>
            <w:tcW w:type="dxa" w:w="1728"/>
          </w:tcPr>
          <w:p>
            <w:r>
              <w:t>0.18 cores</w:t>
            </w:r>
          </w:p>
        </w:tc>
        <w:tc>
          <w:tcPr>
            <w:tcW w:type="dxa" w:w="1728"/>
          </w:tcPr>
          <w:p>
            <w:r>
              <w:t>0.20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8.96 % ⬆️</w:t>
            </w:r>
          </w:p>
        </w:tc>
      </w:tr>
      <w:tr>
        <w:tc>
          <w:tcPr>
            <w:tcW w:type="dxa" w:w="1728"/>
          </w:tcPr>
          <w:p>
            <w:r>
              <w:t>CPU used by container quizzical_lederberg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1.85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1.85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ranger_admin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12.73 % ⬆️</w:t>
            </w:r>
          </w:p>
        </w:tc>
      </w:tr>
      <w:tr>
        <w:tc>
          <w:tcPr>
            <w:tcW w:type="dxa" w:w="1728"/>
          </w:tcPr>
          <w:p>
            <w:r>
              <w:t>CPU used by container rate-limiter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24.11 % ⬇️</w:t>
            </w:r>
          </w:p>
        </w:tc>
      </w:tr>
      <w:tr>
        <w:tc>
          <w:tcPr>
            <w:tcW w:type="dxa" w:w="1728"/>
          </w:tcPr>
          <w:p>
            <w:r>
              <w:t>CPU used by container redis-7000</w:t>
            </w:r>
          </w:p>
        </w:tc>
        <w:tc>
          <w:tcPr>
            <w:tcW w:type="dxa" w:w="1728"/>
          </w:tcPr>
          <w:p>
            <w:r>
              <w:t>0.79 cores</w:t>
            </w:r>
          </w:p>
        </w:tc>
        <w:tc>
          <w:tcPr>
            <w:tcW w:type="dxa" w:w="1728"/>
          </w:tcPr>
          <w:p>
            <w:r>
              <w:t>0.41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0.37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47.43 % ⬇️</w:t>
            </w:r>
          </w:p>
        </w:tc>
      </w:tr>
      <w:tr>
        <w:tc>
          <w:tcPr>
            <w:tcW w:type="dxa" w:w="1728"/>
          </w:tcPr>
          <w:p>
            <w:r>
              <w:t>CPU used by container redis-7002</w:t>
            </w:r>
          </w:p>
        </w:tc>
        <w:tc>
          <w:tcPr>
            <w:tcW w:type="dxa" w:w="1728"/>
          </w:tcPr>
          <w:p>
            <w:r>
              <w:t>2.17 cores</w:t>
            </w:r>
          </w:p>
        </w:tc>
        <w:tc>
          <w:tcPr>
            <w:tcW w:type="dxa" w:w="1728"/>
          </w:tcPr>
          <w:p>
            <w:r>
              <w:t>0.73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1.44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66.58 % ⬇️</w:t>
            </w:r>
          </w:p>
        </w:tc>
      </w:tr>
      <w:tr>
        <w:tc>
          <w:tcPr>
            <w:tcW w:type="dxa" w:w="1728"/>
          </w:tcPr>
          <w:p>
            <w:r>
              <w:t>CPU used by container redis-7004</w:t>
            </w:r>
          </w:p>
        </w:tc>
        <w:tc>
          <w:tcPr>
            <w:tcW w:type="dxa" w:w="1728"/>
          </w:tcPr>
          <w:p>
            <w:r>
              <w:t>0.87 cores</w:t>
            </w:r>
          </w:p>
        </w:tc>
        <w:tc>
          <w:tcPr>
            <w:tcW w:type="dxa" w:w="1728"/>
          </w:tcPr>
          <w:p>
            <w:r>
              <w:t>0.72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0.15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16.84 % ⬇️</w:t>
            </w:r>
          </w:p>
        </w:tc>
      </w:tr>
      <w:tr>
        <w:tc>
          <w:tcPr>
            <w:tcW w:type="dxa" w:w="1728"/>
          </w:tcPr>
          <w:p>
            <w:r>
              <w:t>CPU used by container registry-listener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t>0.06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1.53 % ⬇️</w:t>
            </w:r>
          </w:p>
        </w:tc>
      </w:tr>
      <w:tr>
        <w:tc>
          <w:tcPr>
            <w:tcW w:type="dxa" w:w="1728"/>
          </w:tcPr>
          <w:p>
            <w:r>
              <w:t>CPU used by container registry-scanner</w:t>
            </w:r>
          </w:p>
        </w:tc>
        <w:tc>
          <w:tcPr>
            <w:tcW w:type="dxa" w:w="1728"/>
          </w:tcPr>
          <w:p>
            <w:r>
              <w:t>0.18 cores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0.05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28.43 % ⬇️</w:t>
            </w:r>
          </w:p>
        </w:tc>
      </w:tr>
      <w:tr>
        <w:tc>
          <w:tcPr>
            <w:tcW w:type="dxa" w:w="1728"/>
          </w:tcPr>
          <w:p>
            <w:r>
              <w:t>CPU used by container rule-engine</w:t>
            </w:r>
          </w:p>
        </w:tc>
        <w:tc>
          <w:tcPr>
            <w:tcW w:type="dxa" w:w="1728"/>
          </w:tcPr>
          <w:p>
            <w:r>
              <w:t>10.54 cores</w:t>
            </w:r>
          </w:p>
        </w:tc>
        <w:tc>
          <w:tcPr>
            <w:tcW w:type="dxa" w:w="1728"/>
          </w:tcPr>
          <w:p>
            <w:r>
              <w:t>3.22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7.32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69.48 % ⬇️</w:t>
            </w:r>
          </w:p>
        </w:tc>
      </w:tr>
      <w:tr>
        <w:tc>
          <w:tcPr>
            <w:tcW w:type="dxa" w:w="1728"/>
          </w:tcPr>
          <w:p>
            <w:r>
              <w:t>CPU used by container rule-enginecc</w:t>
            </w:r>
          </w:p>
        </w:tc>
        <w:tc>
          <w:tcPr>
            <w:tcW w:type="dxa" w:w="1728"/>
          </w:tcPr>
          <w:p>
            <w:r>
              <w:t>0.50 cores</w:t>
            </w:r>
          </w:p>
        </w:tc>
        <w:tc>
          <w:tcPr>
            <w:tcW w:type="dxa" w:w="1728"/>
          </w:tcPr>
          <w:p>
            <w:r>
              <w:t>1.33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166.82 % ⬆️</w:t>
            </w:r>
          </w:p>
        </w:tc>
      </w:tr>
      <w:tr>
        <w:tc>
          <w:tcPr>
            <w:tcW w:type="dxa" w:w="1728"/>
          </w:tcPr>
          <w:p>
            <w:r>
              <w:t>CPU used by container ruleconverter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5.36 % ⬇️</w:t>
            </w:r>
          </w:p>
        </w:tc>
      </w:tr>
      <w:tr>
        <w:tc>
          <w:tcPr>
            <w:tcW w:type="dxa" w:w="1728"/>
          </w:tcPr>
          <w:p>
            <w:r>
              <w:t>CPU used by container sad_mcnulty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0.99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0.99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serene_fermat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0.00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side-query-decorator</w:t>
            </w:r>
          </w:p>
        </w:tc>
        <w:tc>
          <w:tcPr>
            <w:tcW w:type="dxa" w:w="1728"/>
          </w:tcPr>
          <w:p>
            <w:r>
              <w:t>0.22 cores</w:t>
            </w:r>
          </w:p>
        </w:tc>
        <w:tc>
          <w:tcPr>
            <w:tcW w:type="dxa" w:w="1728"/>
          </w:tcPr>
          <w:p>
            <w:r>
              <w:t>0.16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0.06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27.78 % ⬇️</w:t>
            </w:r>
          </w:p>
        </w:tc>
      </w:tr>
      <w:tr>
        <w:tc>
          <w:tcPr>
            <w:tcW w:type="dxa" w:w="1728"/>
          </w:tcPr>
          <w:p>
            <w:r>
              <w:t>CPU used by container side-query-pipeline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10.39 % ⬇️</w:t>
            </w:r>
          </w:p>
        </w:tc>
      </w:tr>
      <w:tr>
        <w:tc>
          <w:tcPr>
            <w:tcW w:type="dxa" w:w="1728"/>
          </w:tcPr>
          <w:p>
            <w:r>
              <w:t>CPU used by container spark-master</w:t>
            </w:r>
          </w:p>
        </w:tc>
        <w:tc>
          <w:tcPr>
            <w:tcW w:type="dxa" w:w="1728"/>
          </w:tcPr>
          <w:p>
            <w:r>
              <w:t>0.05 cores</w:t>
            </w:r>
          </w:p>
        </w:tc>
        <w:tc>
          <w:tcPr>
            <w:tcW w:type="dxa" w:w="1728"/>
          </w:tcPr>
          <w:p>
            <w:r>
              <w:t>0.03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0.01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32.23 % ⬇️</w:t>
            </w:r>
          </w:p>
        </w:tc>
      </w:tr>
      <w:tr>
        <w:tc>
          <w:tcPr>
            <w:tcW w:type="dxa" w:w="1728"/>
          </w:tcPr>
          <w:p>
            <w:r>
              <w:t>CPU used by container spark-worker</w:t>
            </w:r>
          </w:p>
        </w:tc>
        <w:tc>
          <w:tcPr>
            <w:tcW w:type="dxa" w:w="1728"/>
          </w:tcPr>
          <w:p>
            <w:r>
              <w:t>90.23 cores</w:t>
            </w:r>
          </w:p>
        </w:tc>
        <w:tc>
          <w:tcPr>
            <w:tcW w:type="dxa" w:w="1728"/>
          </w:tcPr>
          <w:p>
            <w:r>
              <w:t>9.37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80.85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89.61 % ⬇️</w:t>
            </w:r>
          </w:p>
        </w:tc>
      </w:tr>
      <w:tr>
        <w:tc>
          <w:tcPr>
            <w:tcW w:type="dxa" w:w="1728"/>
          </w:tcPr>
          <w:p>
            <w:r>
              <w:t>CPU used by container stoic_burnell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0.72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0.72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stoic_kalam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1.08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stoic_zhukovsky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sts-detection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123.61 % ⬆️</w:t>
            </w:r>
          </w:p>
        </w:tc>
      </w:tr>
      <w:tr>
        <w:tc>
          <w:tcPr>
            <w:tcW w:type="dxa" w:w="1728"/>
          </w:tcPr>
          <w:p>
            <w:r>
              <w:t>CPU used by container thirsty_lichterman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1.38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1.38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tls</w:t>
            </w:r>
          </w:p>
        </w:tc>
        <w:tc>
          <w:tcPr>
            <w:tcW w:type="dxa" w:w="1728"/>
          </w:tcPr>
          <w:p>
            <w:r>
              <w:t>76.44 cores</w:t>
            </w:r>
          </w:p>
        </w:tc>
        <w:tc>
          <w:tcPr>
            <w:tcW w:type="dxa" w:w="1728"/>
          </w:tcPr>
          <w:p>
            <w:r>
              <w:t>32.75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43.69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57.16 % ⬇️</w:t>
            </w:r>
          </w:p>
        </w:tc>
      </w:tr>
      <w:tr>
        <w:tc>
          <w:tcPr>
            <w:tcW w:type="dxa" w:w="1728"/>
          </w:tcPr>
          <w:p>
            <w:r>
              <w:t>CPU used by container trusting_nash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user-mgmt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t>1.06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0.06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5.55 % ⬆️</w:t>
            </w:r>
          </w:p>
        </w:tc>
      </w:tr>
      <w:tr>
        <w:tc>
          <w:tcPr>
            <w:tcW w:type="dxa" w:w="1728"/>
          </w:tcPr>
          <w:p>
            <w:r>
              <w:t>CPU used by container vault</w:t>
            </w:r>
          </w:p>
        </w:tc>
        <w:tc>
          <w:tcPr>
            <w:tcW w:type="dxa" w:w="1728"/>
          </w:tcPr>
          <w:p>
            <w:r>
              <w:t>0.20 cores</w:t>
            </w:r>
          </w:p>
        </w:tc>
        <w:tc>
          <w:tcPr>
            <w:tcW w:type="dxa" w:w="1728"/>
          </w:tcPr>
          <w:p>
            <w:r>
              <w:t>0.33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0.13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64.43 % ⬆️</w:t>
            </w:r>
          </w:p>
        </w:tc>
      </w:tr>
      <w:tr>
        <w:tc>
          <w:tcPr>
            <w:tcW w:type="dxa" w:w="1728"/>
          </w:tcPr>
          <w:p>
            <w:r>
              <w:t>CPU used by container vigorous_matsumoto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1.17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1.17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windows-state-manager</w:t>
            </w:r>
          </w:p>
        </w:tc>
        <w:tc>
          <w:tcPr>
            <w:tcW w:type="dxa" w:w="1728"/>
          </w:tcPr>
          <w:p>
            <w:r>
              <w:t>0.13 cores</w:t>
            </w:r>
          </w:p>
        </w:tc>
        <w:tc>
          <w:tcPr>
            <w:tcW w:type="dxa" w:w="1728"/>
          </w:tcPr>
          <w:p>
            <w:r>
              <w:t>0.08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0.05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35.38 % ⬇️</w:t>
            </w:r>
          </w:p>
        </w:tc>
      </w:tr>
      <w:tr>
        <w:tc>
          <w:tcPr>
            <w:tcW w:type="dxa" w:w="1728"/>
          </w:tcPr>
          <w:p>
            <w:r>
              <w:t>CPU used by container wine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11.12 % ⬆️</w:t>
            </w:r>
          </w:p>
        </w:tc>
      </w:tr>
      <w:tr>
        <w:tc>
          <w:tcPr>
            <w:tcW w:type="dxa" w:w="1728"/>
          </w:tcPr>
          <w:p>
            <w:r>
              <w:t>CPU used by container wonderful_dhawan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1.35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1.35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wonderful_pike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0.67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0.67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xenodochial_lamport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1.01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1.01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zealous_panini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0.84 cores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0.84 cores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0.00 % ⬆️</w:t>
            </w:r>
          </w:p>
        </w:tc>
      </w:tr>
      <w:tr>
        <w:tc>
          <w:tcPr>
            <w:tcW w:type="dxa" w:w="1728"/>
          </w:tcPr>
          <w:p>
            <w:r>
              <w:t>CPU used by container zookeeper</w:t>
            </w:r>
          </w:p>
        </w:tc>
        <w:tc>
          <w:tcPr>
            <w:tcW w:type="dxa" w:w="1728"/>
          </w:tcPr>
          <w:p>
            <w:r>
              <w:t>0.09 cores</w:t>
            </w:r>
          </w:p>
        </w:tc>
        <w:tc>
          <w:tcPr>
            <w:tcW w:type="dxa" w:w="1728"/>
          </w:tcPr>
          <w:p>
            <w:r>
              <w:t>0.04 cores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0.05 cores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56.06 % ⬇️</w:t>
            </w:r>
          </w:p>
        </w:tc>
      </w:tr>
    </w:tbl>
    <w:p>
      <w:pPr>
        <w:pStyle w:val="Heading2"/>
      </w:pPr>
      <w:r>
        <w:t>Usage Increase/decrease Summary</w:t>
      </w:r>
    </w:p>
    <w:p>
      <w:pPr>
        <w:pStyle w:val="Heading3"/>
      </w:pPr>
      <w:r>
        <w:t>Memory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increased in GB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Memory by presto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142.65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30.47</w:t>
            </w:r>
          </w:p>
        </w:tc>
      </w:tr>
      <w:tr>
        <w:tc>
          <w:tcPr>
            <w:tcW w:type="dxa" w:w="2880"/>
          </w:tcPr>
          <w:p>
            <w:r>
              <w:t>Memory by rule-enginecc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86.81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103.80</w:t>
            </w:r>
          </w:p>
        </w:tc>
      </w:tr>
      <w:tr>
        <w:tc>
          <w:tcPr>
            <w:tcW w:type="dxa" w:w="2880"/>
          </w:tcPr>
          <w:p>
            <w:r>
              <w:t>Memory by postgres-configdb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39.42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54.00</w:t>
            </w:r>
          </w:p>
        </w:tc>
      </w:tr>
      <w:tr>
        <w:tc>
          <w:tcPr>
            <w:tcW w:type="dxa" w:w="2880"/>
          </w:tcPr>
          <w:p>
            <w:r>
              <w:t>Memory by tls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10.99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22.25</w:t>
            </w:r>
          </w:p>
        </w:tc>
      </w:tr>
      <w:tr>
        <w:tc>
          <w:tcPr>
            <w:tcW w:type="dxa" w:w="2880"/>
          </w:tcPr>
          <w:p>
            <w:r>
              <w:t>Memory by rule-engine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10.50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6.58</w:t>
            </w:r>
          </w:p>
        </w:tc>
      </w:tr>
      <w:tr>
        <w:tc>
          <w:tcPr>
            <w:tcW w:type="dxa" w:w="2880"/>
          </w:tcPr>
          <w:p>
            <w:r>
              <w:t>Memory by effective-permissions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7.74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750.68</w:t>
            </w:r>
          </w:p>
        </w:tc>
      </w:tr>
      <w:tr>
        <w:tc>
          <w:tcPr>
            <w:tcW w:type="dxa" w:w="2880"/>
          </w:tcPr>
          <w:p>
            <w:r>
              <w:t>Memory by elasticsearch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5.42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26.54</w:t>
            </w:r>
          </w:p>
        </w:tc>
      </w:tr>
      <w:tr>
        <w:tc>
          <w:tcPr>
            <w:tcW w:type="dxa" w:w="2880"/>
          </w:tcPr>
          <w:p>
            <w:r>
              <w:t>Memory by cloud-compliance-manager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3.33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164.56</w:t>
            </w:r>
          </w:p>
        </w:tc>
      </w:tr>
      <w:tr>
        <w:tc>
          <w:tcPr>
            <w:tcW w:type="dxa" w:w="2880"/>
          </w:tcPr>
          <w:p>
            <w:r>
              <w:t>Memory by hdfs-jn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28.90</w:t>
            </w:r>
          </w:p>
        </w:tc>
      </w:tr>
      <w:tr>
        <w:tc>
          <w:tcPr>
            <w:tcW w:type="dxa" w:w="2880"/>
          </w:tcPr>
          <w:p>
            <w:r>
              <w:t>Memory by query-runner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2.79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5.53</w:t>
            </w:r>
          </w:p>
        </w:tc>
      </w:tr>
      <w:tr>
        <w:tc>
          <w:tcPr>
            <w:tcW w:type="dxa" w:w="2880"/>
          </w:tcPr>
          <w:p>
            <w:r>
              <w:t>Memory by prestogateway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2.28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Memory by graph-redis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1.62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78.26</w:t>
            </w:r>
          </w:p>
        </w:tc>
      </w:tr>
      <w:tr>
        <w:tc>
          <w:tcPr>
            <w:tcW w:type="dxa" w:w="2880"/>
          </w:tcPr>
          <w:p>
            <w:r>
              <w:t>Memory by decorators-consumer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1.22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57.08</w:t>
            </w:r>
          </w:p>
        </w:tc>
      </w:tr>
      <w:tr>
        <w:tc>
          <w:tcPr>
            <w:tcW w:type="dxa" w:w="2880"/>
          </w:tcPr>
          <w:p>
            <w:r>
              <w:t>Memory by airflow_airflow-worker_1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1.21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38.98</w:t>
            </w:r>
          </w:p>
        </w:tc>
      </w:tr>
      <w:tr>
        <w:tc>
          <w:tcPr>
            <w:tcW w:type="dxa" w:w="2880"/>
          </w:tcPr>
          <w:p>
            <w:r>
              <w:t>Memory by cloudquery-consumer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0.99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33.05</w:t>
            </w:r>
          </w:p>
        </w:tc>
      </w:tr>
      <w:tr>
        <w:tc>
          <w:tcPr>
            <w:tcW w:type="dxa" w:w="2880"/>
          </w:tcPr>
          <w:p>
            <w:r>
              <w:t>Memory by haproxy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0.95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23.84</w:t>
            </w:r>
          </w:p>
        </w:tc>
      </w:tr>
      <w:tr>
        <w:tc>
          <w:tcPr>
            <w:tcW w:type="dxa" w:w="2880"/>
          </w:tcPr>
          <w:p>
            <w:r>
              <w:t>Memory by postgres-airflowdb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0.77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366.70</w:t>
            </w:r>
          </w:p>
        </w:tc>
      </w:tr>
      <w:tr>
        <w:tc>
          <w:tcPr>
            <w:tcW w:type="dxa" w:w="2880"/>
          </w:tcPr>
          <w:p>
            <w:r>
              <w:t>Memory by sts-detection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0.60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42.28</w:t>
            </w:r>
          </w:p>
        </w:tc>
      </w:tr>
      <w:tr>
        <w:tc>
          <w:tcPr>
            <w:tcW w:type="dxa" w:w="2880"/>
          </w:tcPr>
          <w:p>
            <w:r>
              <w:t>Memory by postgres-vaultdb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0.53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68.56</w:t>
            </w:r>
          </w:p>
        </w:tc>
      </w:tr>
      <w:tr>
        <w:tc>
          <w:tcPr>
            <w:tcW w:type="dxa" w:w="2880"/>
          </w:tcPr>
          <w:p>
            <w:r>
              <w:t>Memory by airflow_airflow-webserver_1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0.40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63.17</w:t>
            </w:r>
          </w:p>
        </w:tc>
      </w:tr>
      <w:tr>
        <w:tc>
          <w:tcPr>
            <w:tcW w:type="dxa" w:w="2880"/>
          </w:tcPr>
          <w:p>
            <w:r>
              <w:t>Memory by registry-scanner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0.32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58.69</w:t>
            </w:r>
          </w:p>
        </w:tc>
      </w:tr>
      <w:tr>
        <w:tc>
          <w:tcPr>
            <w:tcW w:type="dxa" w:w="2880"/>
          </w:tcPr>
          <w:p>
            <w:r>
              <w:t>Memory by airflow_elasticsearch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0.30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16.93</w:t>
            </w:r>
          </w:p>
        </w:tc>
      </w:tr>
      <w:tr>
        <w:tc>
          <w:tcPr>
            <w:tcW w:type="dxa" w:w="2880"/>
          </w:tcPr>
          <w:p>
            <w:r>
              <w:t>Memory by cloudpreprocessor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33.15</w:t>
            </w:r>
          </w:p>
        </w:tc>
      </w:tr>
      <w:tr>
        <w:tc>
          <w:tcPr>
            <w:tcW w:type="dxa" w:w="2880"/>
          </w:tcPr>
          <w:p>
            <w:r>
              <w:t>Memory by notification-consumer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40.48</w:t>
            </w:r>
          </w:p>
        </w:tc>
      </w:tr>
      <w:tr>
        <w:tc>
          <w:tcPr>
            <w:tcW w:type="dxa" w:w="2880"/>
          </w:tcPr>
          <w:p>
            <w:r>
              <w:t>Memory by compliance-check-runner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24.90</w:t>
            </w:r>
          </w:p>
        </w:tc>
      </w:tr>
      <w:tr>
        <w:tc>
          <w:tcPr>
            <w:tcW w:type="dxa" w:w="2880"/>
          </w:tcPr>
          <w:p>
            <w:r>
              <w:t>Memory by cloudquery-logger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19.10</w:t>
            </w:r>
          </w:p>
        </w:tc>
      </w:tr>
      <w:tr>
        <w:tc>
          <w:tcPr>
            <w:tcW w:type="dxa" w:w="2880"/>
          </w:tcPr>
          <w:p>
            <w:r>
              <w:t>Memory by notification-dst-consumer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26.35</w:t>
            </w:r>
          </w:p>
        </w:tc>
      </w:tr>
      <w:tr>
        <w:tc>
          <w:tcPr>
            <w:tcW w:type="dxa" w:w="2880"/>
          </w:tcPr>
          <w:p>
            <w:r>
              <w:t>Memory by cloudquery-launcher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25.61</w:t>
            </w:r>
          </w:p>
        </w:tc>
      </w:tr>
      <w:tr>
        <w:tc>
          <w:tcPr>
            <w:tcW w:type="dxa" w:w="2880"/>
          </w:tcPr>
          <w:p>
            <w:r>
              <w:t>Memory by airflow_flower_1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48.32</w:t>
            </w:r>
          </w:p>
        </w:tc>
      </w:tr>
      <w:tr>
        <w:tc>
          <w:tcPr>
            <w:tcW w:type="dxa" w:w="2880"/>
          </w:tcPr>
          <w:p>
            <w:r>
              <w:t>Memory by airflow_airflow-scheduler_1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29.58</w:t>
            </w:r>
          </w:p>
        </w:tc>
      </w:tr>
      <w:tr>
        <w:tc>
          <w:tcPr>
            <w:tcW w:type="dxa" w:w="2880"/>
          </w:tcPr>
          <w:p>
            <w:r>
              <w:t>Memory by cloud-graph-processor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0.09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18.47</w:t>
            </w:r>
          </w:p>
        </w:tc>
      </w:tr>
      <w:tr>
        <w:tc>
          <w:tcPr>
            <w:tcW w:type="dxa" w:w="2880"/>
          </w:tcPr>
          <w:p>
            <w:r>
              <w:t>Memory by latest-snapshot-consumer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16.54</w:t>
            </w:r>
          </w:p>
        </w:tc>
      </w:tr>
      <w:tr>
        <w:tc>
          <w:tcPr>
            <w:tcW w:type="dxa" w:w="2880"/>
          </w:tcPr>
          <w:p>
            <w:r>
              <w:t>Memory by cloudriskprocessor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12.16</w:t>
            </w:r>
          </w:p>
        </w:tc>
      </w:tr>
      <w:tr>
        <w:tc>
          <w:tcPr>
            <w:tcW w:type="dxa" w:w="2880"/>
          </w:tcPr>
          <w:p>
            <w:r>
              <w:t>Memory by cloudinstancemapper-consumer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14.49</w:t>
            </w:r>
          </w:p>
        </w:tc>
      </w:tr>
      <w:tr>
        <w:tc>
          <w:tcPr>
            <w:tcW w:type="dxa" w:w="2880"/>
          </w:tcPr>
          <w:p>
            <w:r>
              <w:t>Memory by etl-db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109.43</w:t>
            </w:r>
          </w:p>
        </w:tc>
      </w:tr>
      <w:tr>
        <w:tc>
          <w:tcPr>
            <w:tcW w:type="dxa" w:w="2880"/>
          </w:tcPr>
          <w:p>
            <w:r>
              <w:t>Memory by pgbouncer-6545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20.64</w:t>
            </w:r>
          </w:p>
        </w:tc>
      </w:tr>
      <w:tr>
        <w:tc>
          <w:tcPr>
            <w:tcW w:type="dxa" w:w="2880"/>
          </w:tcPr>
          <w:p>
            <w:r>
              <w:t>Memory by cloud-graph-synchronizer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13.86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335.03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</w:tbl>
    <w:p>
      <w:pPr>
        <w:pStyle w:val="Heading3"/>
      </w:pPr>
      <w:r>
        <w:t>Memory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decreased in GB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Memory by kafka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306.89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57.85</w:t>
            </w:r>
          </w:p>
        </w:tc>
      </w:tr>
      <w:tr>
        <w:tc>
          <w:tcPr>
            <w:tcW w:type="dxa" w:w="2880"/>
          </w:tcPr>
          <w:p>
            <w:r>
              <w:t>Memory by spark-worker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154.74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20.79</w:t>
            </w:r>
          </w:p>
        </w:tc>
      </w:tr>
      <w:tr>
        <w:tc>
          <w:tcPr>
            <w:tcW w:type="dxa" w:w="2880"/>
          </w:tcPr>
          <w:p>
            <w:r>
              <w:t>Memory by hdfs-dn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149.80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37.36</w:t>
            </w:r>
          </w:p>
        </w:tc>
      </w:tr>
      <w:tr>
        <w:tc>
          <w:tcPr>
            <w:tcW w:type="dxa" w:w="2880"/>
          </w:tcPr>
          <w:p>
            <w:r>
              <w:t>Memory by orc-compactor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102.85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46.29</w:t>
            </w:r>
          </w:p>
        </w:tc>
      </w:tr>
      <w:tr>
        <w:tc>
          <w:tcPr>
            <w:tcW w:type="dxa" w:w="2880"/>
          </w:tcPr>
          <w:p>
            <w:r>
              <w:t>Memory by data-archival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44.95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37.11</w:t>
            </w:r>
          </w:p>
        </w:tc>
      </w:tr>
      <w:tr>
        <w:tc>
          <w:tcPr>
            <w:tcW w:type="dxa" w:w="2880"/>
          </w:tcPr>
          <w:p>
            <w:r>
              <w:t>Memory by hdfs-nn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30.85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36.94</w:t>
            </w:r>
          </w:p>
        </w:tc>
      </w:tr>
      <w:tr>
        <w:tc>
          <w:tcPr>
            <w:tcW w:type="dxa" w:w="2880"/>
          </w:tcPr>
          <w:p>
            <w:r>
              <w:t>Memory by node-apps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27.63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17.06</w:t>
            </w:r>
          </w:p>
        </w:tc>
      </w:tr>
      <w:tr>
        <w:tc>
          <w:tcPr>
            <w:tcW w:type="dxa" w:w="2880"/>
          </w:tcPr>
          <w:p>
            <w:r>
              <w:t>Memory by granulate-gprofiler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27.59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91.17</w:t>
            </w:r>
          </w:p>
        </w:tc>
      </w:tr>
      <w:tr>
        <w:tc>
          <w:tcPr>
            <w:tcW w:type="dxa" w:w="2880"/>
          </w:tcPr>
          <w:p>
            <w:r>
              <w:t>Memory by logger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15.76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42.28</w:t>
            </w:r>
          </w:p>
        </w:tc>
      </w:tr>
      <w:tr>
        <w:tc>
          <w:tcPr>
            <w:tcW w:type="dxa" w:w="2880"/>
          </w:tcPr>
          <w:p>
            <w:r>
              <w:t>Memory by postgres-metastoredb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13.68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64.04</w:t>
            </w:r>
          </w:p>
        </w:tc>
      </w:tr>
      <w:tr>
        <w:tc>
          <w:tcPr>
            <w:tcW w:type="dxa" w:w="2880"/>
          </w:tcPr>
          <w:p>
            <w:r>
              <w:t>Memory by graph-query-runner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5.68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11.13</w:t>
            </w:r>
          </w:p>
        </w:tc>
      </w:tr>
      <w:tr>
        <w:tc>
          <w:tcPr>
            <w:tcW w:type="dxa" w:w="2880"/>
          </w:tcPr>
          <w:p>
            <w:r>
              <w:t>Memory by nginx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4.67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55.71</w:t>
            </w:r>
          </w:p>
        </w:tc>
      </w:tr>
      <w:tr>
        <w:tc>
          <w:tcPr>
            <w:tcW w:type="dxa" w:w="2880"/>
          </w:tcPr>
          <w:p>
            <w:r>
              <w:t>Memory by redis-7004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4.41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38.19</w:t>
            </w:r>
          </w:p>
        </w:tc>
      </w:tr>
      <w:tr>
        <w:tc>
          <w:tcPr>
            <w:tcW w:type="dxa" w:w="2880"/>
          </w:tcPr>
          <w:p>
            <w:r>
              <w:t>Memory by compliance-summary-consumer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4.09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57.44</w:t>
            </w:r>
          </w:p>
        </w:tc>
      </w:tr>
      <w:tr>
        <w:tc>
          <w:tcPr>
            <w:tcW w:type="dxa" w:w="2880"/>
          </w:tcPr>
          <w:p>
            <w:r>
              <w:t>Memory by redis-7000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3.72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35.20</w:t>
            </w:r>
          </w:p>
        </w:tc>
      </w:tr>
      <w:tr>
        <w:tc>
          <w:tcPr>
            <w:tcW w:type="dxa" w:w="2880"/>
          </w:tcPr>
          <w:p>
            <w:r>
              <w:t>Memory by redis-7002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3.37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27.82</w:t>
            </w:r>
          </w:p>
        </w:tc>
      </w:tr>
      <w:tr>
        <w:tc>
          <w:tcPr>
            <w:tcW w:type="dxa" w:w="2880"/>
          </w:tcPr>
          <w:p>
            <w:r>
              <w:t>Memory by metricbeat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2.73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73.46</w:t>
            </w:r>
          </w:p>
        </w:tc>
      </w:tr>
      <w:tr>
        <w:tc>
          <w:tcPr>
            <w:tcW w:type="dxa" w:w="2880"/>
          </w:tcPr>
          <w:p>
            <w:r>
              <w:t>Memory by metastore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11.16</w:t>
            </w:r>
          </w:p>
        </w:tc>
      </w:tr>
      <w:tr>
        <w:tc>
          <w:tcPr>
            <w:tcW w:type="dxa" w:w="2880"/>
          </w:tcPr>
          <w:p>
            <w:r>
              <w:t>Memory by ranger_admin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1.20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23.93</w:t>
            </w:r>
          </w:p>
        </w:tc>
      </w:tr>
      <w:tr>
        <w:tc>
          <w:tcPr>
            <w:tcW w:type="dxa" w:w="2880"/>
          </w:tcPr>
          <w:p>
            <w:r>
              <w:t>Memory by ingestion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1.14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4.55</w:t>
            </w:r>
          </w:p>
        </w:tc>
      </w:tr>
      <w:tr>
        <w:tc>
          <w:tcPr>
            <w:tcW w:type="dxa" w:w="2880"/>
          </w:tcPr>
          <w:p>
            <w:r>
              <w:t>Memory by debezium-statedb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43.52</w:t>
            </w:r>
          </w:p>
        </w:tc>
      </w:tr>
      <w:tr>
        <w:tc>
          <w:tcPr>
            <w:tcW w:type="dxa" w:w="2880"/>
          </w:tcPr>
          <w:p>
            <w:r>
              <w:t>Memory by filebeat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0.69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13.32</w:t>
            </w:r>
          </w:p>
        </w:tc>
      </w:tr>
      <w:tr>
        <w:tc>
          <w:tcPr>
            <w:tcW w:type="dxa" w:w="2880"/>
          </w:tcPr>
          <w:p>
            <w:r>
              <w:t>Memory by consul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0.38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21.52</w:t>
            </w:r>
          </w:p>
        </w:tc>
      </w:tr>
      <w:tr>
        <w:tc>
          <w:tcPr>
            <w:tcW w:type="dxa" w:w="2880"/>
          </w:tcPr>
          <w:p>
            <w:r>
              <w:t>Memory by debezium-consumer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0.18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16.94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912.23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</w:tr>
    </w:tbl>
    <w:p>
      <w:pPr>
        <w:pStyle w:val="Heading3"/>
      </w:pPr>
      <w:r>
        <w:t>CPU usage increased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increased in cores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CPU by nginx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6.77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103.24</w:t>
            </w:r>
          </w:p>
        </w:tc>
      </w:tr>
      <w:tr>
        <w:tc>
          <w:tcPr>
            <w:tcW w:type="dxa" w:w="2880"/>
          </w:tcPr>
          <w:p>
            <w:r>
              <w:t>CPU by elegant_nightingale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2.13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laughing_pike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2.11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peaceful_jepsen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2.03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gallant_kilby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nervous_chebyshev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magical_shirley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1.91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quizzical_lederberg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1.85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hungry_liskov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1.82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ask-uptycs-server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1.70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dreamy_wozniak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1.67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gallant_noether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1.44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fervent_carver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1.43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elated_jemison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1.40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thirsty_lichterman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wonderful_dhawan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angry_allen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1.32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elasticsearch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1.28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17.84</w:t>
            </w:r>
          </w:p>
        </w:tc>
      </w:tr>
      <w:tr>
        <w:tc>
          <w:tcPr>
            <w:tcW w:type="dxa" w:w="2880"/>
          </w:tcPr>
          <w:p>
            <w:r>
              <w:t>CPU by vigorous_matsumoto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1.17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stoic_kalam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clever_banach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modest_maxwell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xenodochial_lamport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  <w:tr>
        <w:tc>
          <w:tcPr>
            <w:tcW w:type="dxa" w:w="2880"/>
          </w:tcPr>
          <w:p>
            <w:r>
              <w:t>CPU by rule-enginecc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0.83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166.82</w:t>
            </w:r>
          </w:p>
        </w:tc>
      </w:tr>
      <w:tr>
        <w:tc>
          <w:tcPr>
            <w:tcW w:type="dxa" w:w="2880"/>
          </w:tcPr>
          <w:p>
            <w:r>
              <w:t>CPU by airflow_airflow-worker_1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0.80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553.77</w:t>
            </w:r>
          </w:p>
        </w:tc>
      </w:tr>
      <w:tr>
        <w:tc>
          <w:tcPr>
            <w:tcW w:type="dxa" w:w="2880"/>
          </w:tcPr>
          <w:p>
            <w:r>
              <w:t>CPU by effective-permissions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0.78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6464.97</w:t>
            </w:r>
          </w:p>
        </w:tc>
      </w:tr>
      <w:tr>
        <w:tc>
          <w:tcPr>
            <w:tcW w:type="dxa" w:w="2880"/>
          </w:tcPr>
          <w:p>
            <w:r>
              <w:t>CPU by debezium-consumer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0.58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57.14</w:t>
            </w:r>
          </w:p>
        </w:tc>
      </w:tr>
      <w:tr>
        <w:tc>
          <w:tcPr>
            <w:tcW w:type="dxa" w:w="2880"/>
          </w:tcPr>
          <w:p>
            <w:r>
              <w:t>CPU by decorators-consumer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0.26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150.95</w:t>
            </w:r>
          </w:p>
        </w:tc>
      </w:tr>
      <w:tr>
        <w:tc>
          <w:tcPr>
            <w:tcW w:type="dxa" w:w="2880"/>
          </w:tcPr>
          <w:p>
            <w:r>
              <w:t>CPU by vault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0.13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64.43</w:t>
            </w:r>
          </w:p>
        </w:tc>
      </w:tr>
      <w:tr>
        <w:tc>
          <w:tcPr>
            <w:tcW w:type="dxa" w:w="2880"/>
          </w:tcPr>
          <w:p>
            <w:r>
              <w:t>CPU by postgres-statedb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382.21</w:t>
            </w:r>
          </w:p>
        </w:tc>
      </w:tr>
      <w:tr>
        <w:tc>
          <w:tcPr>
            <w:tcW w:type="dxa" w:w="2880"/>
          </w:tcPr>
          <w:p>
            <w:r>
              <w:t>CPU by debezium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0.08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28.42</w:t>
            </w:r>
          </w:p>
        </w:tc>
      </w:tr>
      <w:tr>
        <w:tc>
          <w:tcPr>
            <w:tcW w:type="dxa" w:w="2880"/>
          </w:tcPr>
          <w:p>
            <w:r>
              <w:t>CPU by postgres-airflowdb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0.07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143.29</w:t>
            </w:r>
          </w:p>
        </w:tc>
      </w:tr>
      <w:tr>
        <w:tc>
          <w:tcPr>
            <w:tcW w:type="dxa" w:w="2880"/>
          </w:tcPr>
          <w:p>
            <w:r>
              <w:t>CPU by postgres-vaultdb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0.06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172.86</w:t>
            </w:r>
          </w:p>
        </w:tc>
      </w:tr>
      <w:tr>
        <w:tc>
          <w:tcPr>
            <w:tcW w:type="dxa" w:w="2880"/>
          </w:tcPr>
          <w:p>
            <w:r>
              <w:t>CPU by debezium-statedb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344.24</w:t>
            </w:r>
          </w:p>
        </w:tc>
      </w:tr>
      <w:tr>
        <w:tc>
          <w:tcPr>
            <w:tcW w:type="dxa" w:w="2880"/>
          </w:tcPr>
          <w:p>
            <w:r>
              <w:t>CPU by cloud-compliance-manager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0.05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25.33</w:t>
            </w:r>
          </w:p>
        </w:tc>
      </w:tr>
      <w:tr>
        <w:tc>
          <w:tcPr>
            <w:tcW w:type="dxa" w:w="2880"/>
          </w:tcPr>
          <w:p>
            <w:r>
              <w:t>CPU by airflow_airflow-scheduler_1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0.03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23.83</w:t>
            </w:r>
          </w:p>
        </w:tc>
      </w:tr>
      <w:tr>
        <w:tc>
          <w:tcPr>
            <w:tcW w:type="dxa" w:w="2880"/>
          </w:tcPr>
          <w:p>
            <w:r>
              <w:t>CPU by airflow_airflow-webserver_1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211.62</w:t>
            </w:r>
          </w:p>
        </w:tc>
      </w:tr>
      <w:tr>
        <w:tc>
          <w:tcPr>
            <w:tcW w:type="dxa" w:w="2880"/>
          </w:tcPr>
          <w:p>
            <w:r>
              <w:t>CPU by sts-detection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123.61</w:t>
            </w:r>
          </w:p>
        </w:tc>
      </w:tr>
      <w:tr>
        <w:tc>
          <w:tcPr>
            <w:tcW w:type="dxa" w:w="2880"/>
          </w:tcPr>
          <w:p>
            <w:r>
              <w:t>CPU by ranger_admin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12.73</w:t>
            </w:r>
          </w:p>
        </w:tc>
      </w:tr>
      <w:tr>
        <w:tc>
          <w:tcPr>
            <w:tcW w:type="dxa" w:w="2880"/>
          </w:tcPr>
          <w:p>
            <w:r>
              <w:t>CPU by wine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11.12</w:t>
            </w:r>
          </w:p>
        </w:tc>
      </w:tr>
      <w:tr>
        <w:tc>
          <w:tcPr>
            <w:tcW w:type="dxa" w:w="2880"/>
          </w:tcPr>
          <w:p>
            <w:r>
              <w:t>CPU by airflow_flower_1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34.73</w:t>
            </w:r>
          </w:p>
        </w:tc>
      </w:tr>
      <w:tr>
        <w:tc>
          <w:tcPr>
            <w:tcW w:type="dxa" w:w="2880"/>
          </w:tcPr>
          <w:p>
            <w:r>
              <w:t>CPU by pgbouncer-statedb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105.68</w:t>
            </w:r>
          </w:p>
        </w:tc>
      </w:tr>
      <w:tr>
        <w:tc>
          <w:tcPr>
            <w:tcW w:type="dxa" w:w="2880"/>
          </w:tcPr>
          <w:p>
            <w:r>
              <w:t>CPU by graph-redis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10.65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58.14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0.00</w:t>
            </w:r>
          </w:p>
        </w:tc>
      </w:tr>
    </w:tbl>
    <w:p>
      <w:pPr>
        <w:pStyle w:val="Heading3"/>
      </w:pPr>
      <w:r>
        <w:t>CPU usage decreased summary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decreased in cores</w:t>
            </w:r>
          </w:p>
        </w:tc>
        <w:tc>
          <w:tcPr>
            <w:tcW w:type="dxa" w:w="2880"/>
          </w:tcPr>
          <w:p>
            <w:r>
              <w:t>Relative val(%)</w:t>
            </w:r>
          </w:p>
        </w:tc>
      </w:tr>
      <w:tr>
        <w:tc>
          <w:tcPr>
            <w:tcW w:type="dxa" w:w="2880"/>
          </w:tcPr>
          <w:p>
            <w:r>
              <w:t>CPU by spark-worker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80.85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89.61</w:t>
            </w:r>
          </w:p>
        </w:tc>
      </w:tr>
      <w:tr>
        <w:tc>
          <w:tcPr>
            <w:tcW w:type="dxa" w:w="2880"/>
          </w:tcPr>
          <w:p>
            <w:r>
              <w:t>CPU by data-archival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45.76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60.67</w:t>
            </w:r>
          </w:p>
        </w:tc>
      </w:tr>
      <w:tr>
        <w:tc>
          <w:tcPr>
            <w:tcW w:type="dxa" w:w="2880"/>
          </w:tcPr>
          <w:p>
            <w:r>
              <w:t>CPU by tls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43.69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57.16</w:t>
            </w:r>
          </w:p>
        </w:tc>
      </w:tr>
      <w:tr>
        <w:tc>
          <w:tcPr>
            <w:tcW w:type="dxa" w:w="2880"/>
          </w:tcPr>
          <w:p>
            <w:r>
              <w:t>CPU by logger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35.46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94.69</w:t>
            </w:r>
          </w:p>
        </w:tc>
      </w:tr>
      <w:tr>
        <w:tc>
          <w:tcPr>
            <w:tcW w:type="dxa" w:w="2880"/>
          </w:tcPr>
          <w:p>
            <w:r>
              <w:t>CPU by node-apps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32.29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69.49</w:t>
            </w:r>
          </w:p>
        </w:tc>
      </w:tr>
      <w:tr>
        <w:tc>
          <w:tcPr>
            <w:tcW w:type="dxa" w:w="2880"/>
          </w:tcPr>
          <w:p>
            <w:r>
              <w:t>CPU by kafka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28.74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76.49</w:t>
            </w:r>
          </w:p>
        </w:tc>
      </w:tr>
      <w:tr>
        <w:tc>
          <w:tcPr>
            <w:tcW w:type="dxa" w:w="2880"/>
          </w:tcPr>
          <w:p>
            <w:r>
              <w:t>CPU by orc-compactor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22.99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57.32</w:t>
            </w:r>
          </w:p>
        </w:tc>
      </w:tr>
      <w:tr>
        <w:tc>
          <w:tcPr>
            <w:tcW w:type="dxa" w:w="2880"/>
          </w:tcPr>
          <w:p>
            <w:r>
              <w:t>CPU by granulate-gprofiler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14.12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97.02</w:t>
            </w:r>
          </w:p>
        </w:tc>
      </w:tr>
      <w:tr>
        <w:tc>
          <w:tcPr>
            <w:tcW w:type="dxa" w:w="2880"/>
          </w:tcPr>
          <w:p>
            <w:r>
              <w:t>CPU by presto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63.78</w:t>
            </w:r>
          </w:p>
        </w:tc>
      </w:tr>
      <w:tr>
        <w:tc>
          <w:tcPr>
            <w:tcW w:type="dxa" w:w="2880"/>
          </w:tcPr>
          <w:p>
            <w:r>
              <w:t>CPU by rule-engine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7.32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69.48</w:t>
            </w:r>
          </w:p>
        </w:tc>
      </w:tr>
      <w:tr>
        <w:tc>
          <w:tcPr>
            <w:tcW w:type="dxa" w:w="2880"/>
          </w:tcPr>
          <w:p>
            <w:r>
              <w:t>CPU by latest-snapshot-consumer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5.33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94.58</w:t>
            </w:r>
          </w:p>
        </w:tc>
      </w:tr>
      <w:tr>
        <w:tc>
          <w:tcPr>
            <w:tcW w:type="dxa" w:w="2880"/>
          </w:tcPr>
          <w:p>
            <w:r>
              <w:t>CPU by cloudinstancemapper-consumer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5.06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94.22</w:t>
            </w:r>
          </w:p>
        </w:tc>
      </w:tr>
      <w:tr>
        <w:tc>
          <w:tcPr>
            <w:tcW w:type="dxa" w:w="2880"/>
          </w:tcPr>
          <w:p>
            <w:r>
              <w:t>CPU by postgres-configdb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3.25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40.46</w:t>
            </w:r>
          </w:p>
        </w:tc>
      </w:tr>
      <w:tr>
        <w:tc>
          <w:tcPr>
            <w:tcW w:type="dxa" w:w="2880"/>
          </w:tcPr>
          <w:p>
            <w:r>
              <w:t>CPU by filebeat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2.77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59.44</w:t>
            </w:r>
          </w:p>
        </w:tc>
      </w:tr>
      <w:tr>
        <w:tc>
          <w:tcPr>
            <w:tcW w:type="dxa" w:w="2880"/>
          </w:tcPr>
          <w:p>
            <w:r>
              <w:t>CPU by pgbouncer-6543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2.58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88.10</w:t>
            </w:r>
          </w:p>
        </w:tc>
      </w:tr>
      <w:tr>
        <w:tc>
          <w:tcPr>
            <w:tcW w:type="dxa" w:w="2880"/>
          </w:tcPr>
          <w:p>
            <w:r>
              <w:t>CPU by postgres-metastoredb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2.11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82.90</w:t>
            </w:r>
          </w:p>
        </w:tc>
      </w:tr>
      <w:tr>
        <w:tc>
          <w:tcPr>
            <w:tcW w:type="dxa" w:w="2880"/>
          </w:tcPr>
          <w:p>
            <w:r>
              <w:t>CPU by metricbeat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1.82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98.74</w:t>
            </w:r>
          </w:p>
        </w:tc>
      </w:tr>
      <w:tr>
        <w:tc>
          <w:tcPr>
            <w:tcW w:type="dxa" w:w="2880"/>
          </w:tcPr>
          <w:p>
            <w:r>
              <w:t>CPU by hdfs-dn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1.79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69.59</w:t>
            </w:r>
          </w:p>
        </w:tc>
      </w:tr>
      <w:tr>
        <w:tc>
          <w:tcPr>
            <w:tcW w:type="dxa" w:w="2880"/>
          </w:tcPr>
          <w:p>
            <w:r>
              <w:t>CPU by redis-7002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1.44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66.58</w:t>
            </w:r>
          </w:p>
        </w:tc>
      </w:tr>
      <w:tr>
        <w:tc>
          <w:tcPr>
            <w:tcW w:type="dxa" w:w="2880"/>
          </w:tcPr>
          <w:p>
            <w:r>
              <w:t>CPU by ingestion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1.41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48.87</w:t>
            </w:r>
          </w:p>
        </w:tc>
      </w:tr>
      <w:tr>
        <w:tc>
          <w:tcPr>
            <w:tcW w:type="dxa" w:w="2880"/>
          </w:tcPr>
          <w:p>
            <w:r>
              <w:t>CPU by cloudquery-consumer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1.23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59.08</w:t>
            </w:r>
          </w:p>
        </w:tc>
      </w:tr>
      <w:tr>
        <w:tc>
          <w:tcPr>
            <w:tcW w:type="dxa" w:w="2880"/>
          </w:tcPr>
          <w:p>
            <w:r>
              <w:t>CPU by hdfs-nn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59.33</w:t>
            </w:r>
          </w:p>
        </w:tc>
      </w:tr>
      <w:tr>
        <w:tc>
          <w:tcPr>
            <w:tcW w:type="dxa" w:w="2880"/>
          </w:tcPr>
          <w:p>
            <w:r>
              <w:t>CPU by etl-db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0.91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100.00</w:t>
            </w:r>
          </w:p>
        </w:tc>
      </w:tr>
      <w:tr>
        <w:tc>
          <w:tcPr>
            <w:tcW w:type="dxa" w:w="2880"/>
          </w:tcPr>
          <w:p>
            <w:r>
              <w:t>CPU by compliance-summary-consumer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0.86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76.74</w:t>
            </w:r>
          </w:p>
        </w:tc>
      </w:tr>
      <w:tr>
        <w:tc>
          <w:tcPr>
            <w:tcW w:type="dxa" w:w="2880"/>
          </w:tcPr>
          <w:p>
            <w:r>
              <w:t>CPU by metastore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0.59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34.39</w:t>
            </w:r>
          </w:p>
        </w:tc>
      </w:tr>
      <w:tr>
        <w:tc>
          <w:tcPr>
            <w:tcW w:type="dxa" w:w="2880"/>
          </w:tcPr>
          <w:p>
            <w:r>
              <w:t>CPU by redis-7000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0.37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47.43</w:t>
            </w:r>
          </w:p>
        </w:tc>
      </w:tr>
      <w:tr>
        <w:tc>
          <w:tcPr>
            <w:tcW w:type="dxa" w:w="2880"/>
          </w:tcPr>
          <w:p>
            <w:r>
              <w:t>CPU by hdfs-wrapper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0.27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11.51</w:t>
            </w:r>
          </w:p>
        </w:tc>
      </w:tr>
      <w:tr>
        <w:tc>
          <w:tcPr>
            <w:tcW w:type="dxa" w:w="2880"/>
          </w:tcPr>
          <w:p>
            <w:r>
              <w:t>CPU by redis-7004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0.15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16.84</w:t>
            </w:r>
          </w:p>
        </w:tc>
      </w:tr>
      <w:tr>
        <w:tc>
          <w:tcPr>
            <w:tcW w:type="dxa" w:w="2880"/>
          </w:tcPr>
          <w:p>
            <w:r>
              <w:t>CPU by hdfs-jn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0.12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72.22</w:t>
            </w:r>
          </w:p>
        </w:tc>
      </w:tr>
      <w:tr>
        <w:tc>
          <w:tcPr>
            <w:tcW w:type="dxa" w:w="2880"/>
          </w:tcPr>
          <w:p>
            <w:r>
              <w:t>CPU by cloudvuln-consumer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0.09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28.70</w:t>
            </w:r>
          </w:p>
        </w:tc>
      </w:tr>
      <w:tr>
        <w:tc>
          <w:tcPr>
            <w:tcW w:type="dxa" w:w="2880"/>
          </w:tcPr>
          <w:p>
            <w:r>
              <w:t>CPU by consul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15.15</w:t>
            </w:r>
          </w:p>
        </w:tc>
      </w:tr>
      <w:tr>
        <w:tc>
          <w:tcPr>
            <w:tcW w:type="dxa" w:w="2880"/>
          </w:tcPr>
          <w:p>
            <w:r>
              <w:t>CPU by side-query-decorator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0.06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27.78</w:t>
            </w:r>
          </w:p>
        </w:tc>
      </w:tr>
      <w:tr>
        <w:tc>
          <w:tcPr>
            <w:tcW w:type="dxa" w:w="2880"/>
          </w:tcPr>
          <w:p>
            <w:r>
              <w:t>CPU by registry-scanner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28.43</w:t>
            </w:r>
          </w:p>
        </w:tc>
      </w:tr>
      <w:tr>
        <w:tc>
          <w:tcPr>
            <w:tcW w:type="dxa" w:w="2880"/>
          </w:tcPr>
          <w:p>
            <w:r>
              <w:t>CPU by zookeeper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56.06</w:t>
            </w:r>
          </w:p>
        </w:tc>
      </w:tr>
      <w:tr>
        <w:tc>
          <w:tcPr>
            <w:tcW w:type="dxa" w:w="2880"/>
          </w:tcPr>
          <w:p>
            <w:r>
              <w:t>CPU by windows-state-manager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0.05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35.38</w:t>
            </w:r>
          </w:p>
        </w:tc>
      </w:tr>
      <w:tr>
        <w:tc>
          <w:tcPr>
            <w:tcW w:type="dxa" w:w="2880"/>
          </w:tcPr>
          <w:p>
            <w:r>
              <w:t>CPU by graph-query-runner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30.43</w:t>
            </w:r>
          </w:p>
        </w:tc>
      </w:tr>
      <w:tr>
        <w:tc>
          <w:tcPr>
            <w:tcW w:type="dxa" w:w="2880"/>
          </w:tcPr>
          <w:p>
            <w:r>
              <w:t>CPU by cloud-graph-processor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30.67</w:t>
            </w:r>
          </w:p>
        </w:tc>
      </w:tr>
      <w:tr>
        <w:tc>
          <w:tcPr>
            <w:tcW w:type="dxa" w:w="2880"/>
          </w:tcPr>
          <w:p>
            <w:r>
              <w:t>CPU by kubernetes-state-manager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34.14</w:t>
            </w:r>
          </w:p>
        </w:tc>
      </w:tr>
      <w:tr>
        <w:tc>
          <w:tcPr>
            <w:tcW w:type="dxa" w:w="2880"/>
          </w:tcPr>
          <w:p>
            <w:r>
              <w:t>CPU by osquery-state-manager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36.17</w:t>
            </w:r>
          </w:p>
        </w:tc>
      </w:tr>
      <w:tr>
        <w:tc>
          <w:tcPr>
            <w:tcW w:type="dxa" w:w="2880"/>
          </w:tcPr>
          <w:p>
            <w:r>
              <w:t>CPU by cloudriskprocessor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0.04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31.77</w:t>
            </w:r>
          </w:p>
        </w:tc>
      </w:tr>
      <w:tr>
        <w:tc>
          <w:tcPr>
            <w:tcW w:type="dxa" w:w="2880"/>
          </w:tcPr>
          <w:p>
            <w:r>
              <w:t>CPU by haproxy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19.28</w:t>
            </w:r>
          </w:p>
        </w:tc>
      </w:tr>
      <w:tr>
        <w:tc>
          <w:tcPr>
            <w:tcW w:type="dxa" w:w="2880"/>
          </w:tcPr>
          <w:p>
            <w:r>
              <w:t>CPU by spark-master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32.23</w:t>
            </w:r>
          </w:p>
        </w:tc>
      </w:tr>
      <w:tr>
        <w:tc>
          <w:tcPr>
            <w:tcW w:type="dxa" w:w="2880"/>
          </w:tcPr>
          <w:p>
            <w:r>
              <w:t>CPU by compliance-check-runner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14.00</w:t>
            </w:r>
          </w:p>
        </w:tc>
      </w:tr>
      <w:tr>
        <w:tc>
          <w:tcPr>
            <w:tcW w:type="dxa" w:w="2880"/>
          </w:tcPr>
          <w:p>
            <w:r>
              <w:t>CPU by rate-limiter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0.01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24.11</w:t>
            </w:r>
          </w:p>
        </w:tc>
      </w:tr>
      <w:tr>
        <w:tc>
          <w:tcPr>
            <w:tcW w:type="dxa" w:w="2880"/>
          </w:tcPr>
          <w:p>
            <w:r>
              <w:t>CPU by event-alert-throttler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22.75</w:t>
            </w:r>
          </w:p>
        </w:tc>
      </w:tr>
      <w:tr>
        <w:tc>
          <w:tcPr>
            <w:tcW w:type="dxa" w:w="2880"/>
          </w:tcPr>
          <w:p>
            <w:r>
              <w:t>CPU by notification-dst-consumer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10.19</w:t>
            </w:r>
          </w:p>
        </w:tc>
      </w:tr>
      <w:tr>
        <w:tc>
          <w:tcPr>
            <w:tcW w:type="dxa" w:w="2880"/>
          </w:tcPr>
          <w:p>
            <w:r>
              <w:t>CPU by side-query-pipeline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10.39</w:t>
            </w:r>
          </w:p>
        </w:tc>
      </w:tr>
      <w:tr>
        <w:tc>
          <w:tcPr>
            <w:tcW w:type="dxa" w:w="2880"/>
          </w:tcPr>
          <w:p>
            <w:r>
              <w:t>CPU by pgbouncer-6542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20.57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354.93</w:t>
            </w:r>
          </w:p>
        </w:tc>
        <w:tc>
          <w:tcPr>
            <w:tcW w:type="dxa" w:w="2880"/>
          </w:tcPr>
          <w:p>
            <w:r>
              <w:rPr>
                <w:color w:val="008000"/>
              </w:rPr>
              <w:t>0.00</w:t>
            </w:r>
          </w:p>
        </w:tc>
      </w:tr>
    </w:tbl>
    <w:p>
      <w:pPr>
        <w:pStyle w:val="Heading3"/>
      </w:pPr>
      <w:r>
        <w:t>Complete resource usage(GB/cores)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138005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Complete Memory usage</w:t>
            </w:r>
          </w:p>
        </w:tc>
        <w:tc>
          <w:tcPr>
            <w:tcW w:type="dxa" w:w="1728"/>
          </w:tcPr>
          <w:p>
            <w:r>
              <w:t>3598.57</w:t>
            </w:r>
          </w:p>
        </w:tc>
        <w:tc>
          <w:tcPr>
            <w:tcW w:type="dxa" w:w="1728"/>
          </w:tcPr>
          <w:p>
            <w:r>
              <w:t>3003.24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595.33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0.17 ⬇️</w:t>
            </w:r>
          </w:p>
        </w:tc>
      </w:tr>
      <w:tr>
        <w:tc>
          <w:tcPr>
            <w:tcW w:type="dxa" w:w="1728"/>
          </w:tcPr>
          <w:p>
            <w:r>
              <w:t>Complete CPU usage</w:t>
            </w:r>
          </w:p>
        </w:tc>
        <w:tc>
          <w:tcPr>
            <w:tcW w:type="dxa" w:w="1728"/>
          </w:tcPr>
          <w:p>
            <w:r>
              <w:t>520.16</w:t>
            </w:r>
          </w:p>
        </w:tc>
        <w:tc>
          <w:tcPr>
            <w:tcW w:type="dxa" w:w="1728"/>
          </w:tcPr>
          <w:p>
            <w:r>
              <w:t>221.30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298.86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0.57 ⬇️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